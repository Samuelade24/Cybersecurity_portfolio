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</w:t>
      </w:r>
    </w:p>
    <w:p>
      <w:pPr>
        <w:pStyle w:val="Heading1"/>
      </w:pPr>
      <w:r>
        <w:t>1. Target Information</w:t>
      </w:r>
    </w:p>
    <w:p>
      <w:r>
        <w:t>- Target Domain: http://testphp.vulnweb.com</w:t>
        <w:br/>
        <w:t>- IP Address: 44.228.249.3</w:t>
        <w:br/>
        <w:t>- rDNS: ec2-44-228-249-3.us-west-2.compute.amazonaws.com</w:t>
        <w:br/>
        <w:t>- Scan Date: April 13, 2025</w:t>
        <w:br/>
        <w:t>- Scanner Used: Nmap 7.95</w:t>
        <w:br/>
      </w:r>
    </w:p>
    <w:p>
      <w:pPr>
        <w:pStyle w:val="Heading1"/>
      </w:pPr>
      <w:r>
        <w:t>2. Objective</w:t>
      </w:r>
    </w:p>
    <w:p>
      <w:r>
        <w:t>The objective of this assessment was to identify all open TCP ports and gather information about the services running on the host testphp.vulnweb.com, which is a vulnerable web application used for ethical hacking and testing.</w:t>
      </w:r>
    </w:p>
    <w:p>
      <w:pPr>
        <w:pStyle w:val="Heading1"/>
      </w:pPr>
      <w:r>
        <w:t>3. Scan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Scan Type</w:t>
            </w:r>
          </w:p>
        </w:tc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Basic Scan</w:t>
            </w:r>
          </w:p>
        </w:tc>
        <w:tc>
          <w:tcPr>
            <w:tcW w:type="dxa" w:w="2880"/>
          </w:tcPr>
          <w:p>
            <w:r>
              <w:t>nmap testphp.vulnweb.com</w:t>
            </w:r>
          </w:p>
        </w:tc>
        <w:tc>
          <w:tcPr>
            <w:tcW w:type="dxa" w:w="2880"/>
          </w:tcPr>
          <w:p>
            <w:r>
              <w:t>Identify common open ports</w:t>
            </w:r>
          </w:p>
        </w:tc>
      </w:tr>
      <w:tr>
        <w:tc>
          <w:tcPr>
            <w:tcW w:type="dxa" w:w="2880"/>
          </w:tcPr>
          <w:p>
            <w:r>
              <w:t>Aggressive Scan</w:t>
            </w:r>
          </w:p>
        </w:tc>
        <w:tc>
          <w:tcPr>
            <w:tcW w:type="dxa" w:w="2880"/>
          </w:tcPr>
          <w:p>
            <w:r>
              <w:t>nmap -A testphp.vulnweb.com</w:t>
            </w:r>
          </w:p>
        </w:tc>
        <w:tc>
          <w:tcPr>
            <w:tcW w:type="dxa" w:w="2880"/>
          </w:tcPr>
          <w:p>
            <w:r>
              <w:t>Detect services, versions, OS, and traceroute</w:t>
            </w:r>
          </w:p>
        </w:tc>
      </w:tr>
      <w:tr>
        <w:tc>
          <w:tcPr>
            <w:tcW w:type="dxa" w:w="2880"/>
          </w:tcPr>
          <w:p>
            <w:r>
              <w:t>Full Port Scan</w:t>
            </w:r>
          </w:p>
        </w:tc>
        <w:tc>
          <w:tcPr>
            <w:tcW w:type="dxa" w:w="2880"/>
          </w:tcPr>
          <w:p>
            <w:r>
              <w:t>nmap -p- testphp.vulnweb.com</w:t>
            </w:r>
          </w:p>
        </w:tc>
        <w:tc>
          <w:tcPr>
            <w:tcW w:type="dxa" w:w="2880"/>
          </w:tcPr>
          <w:p>
            <w:r>
              <w:t>Scan all 65,535 TCP ports</w:t>
            </w:r>
          </w:p>
        </w:tc>
      </w:tr>
      <w:tr>
        <w:tc>
          <w:tcPr>
            <w:tcW w:type="dxa" w:w="2880"/>
          </w:tcPr>
          <w:p>
            <w:r>
              <w:t>Service Detection</w:t>
            </w:r>
          </w:p>
        </w:tc>
        <w:tc>
          <w:tcPr>
            <w:tcW w:type="dxa" w:w="2880"/>
          </w:tcPr>
          <w:p>
            <w:r>
              <w:t>nmap -p- -sV testphp.vulnweb.com</w:t>
            </w:r>
          </w:p>
        </w:tc>
        <w:tc>
          <w:tcPr>
            <w:tcW w:type="dxa" w:w="2880"/>
          </w:tcPr>
          <w:p>
            <w:r>
              <w:t>Detect services on all ports</w:t>
            </w:r>
          </w:p>
        </w:tc>
      </w:tr>
      <w:tr>
        <w:tc>
          <w:tcPr>
            <w:tcW w:type="dxa" w:w="2880"/>
          </w:tcPr>
          <w:p>
            <w:r>
              <w:t>Script Scan</w:t>
            </w:r>
          </w:p>
        </w:tc>
        <w:tc>
          <w:tcPr>
            <w:tcW w:type="dxa" w:w="2880"/>
          </w:tcPr>
          <w:p>
            <w:r>
              <w:t>nmap -sC testphp.vulnweb.com</w:t>
            </w:r>
          </w:p>
        </w:tc>
        <w:tc>
          <w:tcPr>
            <w:tcW w:type="dxa" w:w="2880"/>
          </w:tcPr>
          <w:p>
            <w:r>
              <w:t>Use default Nmap scripts to gather additional info</w:t>
            </w:r>
          </w:p>
        </w:tc>
      </w:tr>
      <w:tr>
        <w:tc>
          <w:tcPr>
            <w:tcW w:type="dxa" w:w="2880"/>
          </w:tcPr>
          <w:p>
            <w:r>
              <w:t>Output to File</w:t>
            </w:r>
          </w:p>
        </w:tc>
        <w:tc>
          <w:tcPr>
            <w:tcW w:type="dxa" w:w="2880"/>
          </w:tcPr>
          <w:p>
            <w:r>
              <w:t>nmap -p- -sV -oN scan_results.txt testphp.vulnweb.com</w:t>
            </w:r>
          </w:p>
        </w:tc>
        <w:tc>
          <w:tcPr>
            <w:tcW w:type="dxa" w:w="2880"/>
          </w:tcPr>
          <w:p>
            <w:r>
              <w:t>Store scan results locally</w:t>
            </w:r>
          </w:p>
        </w:tc>
      </w:tr>
    </w:tbl>
    <w:p>
      <w:pPr>
        <w:pStyle w:val="Heading1"/>
      </w:pPr>
      <w:r>
        <w:t>4. Host Information</w:t>
      </w:r>
    </w:p>
    <w:p>
      <w:r>
        <w:t>- Host Status: Online</w:t>
        <w:br/>
        <w:t>- Latency: Varies (0.00031s to 0.069s)</w:t>
        <w:br/>
        <w:t>- Traceroute Hops:</w:t>
        <w:br/>
        <w:t xml:space="preserve">  - Hop 1: 192.168.92.2</w:t>
        <w:br/>
        <w:t xml:space="preserve">  - Hop 2: ec2-44-228-249-3.us-west-2.compute.amazonaws.com (44.228.249.3)</w:t>
        <w:br/>
        <w:t>- OS Detection: Inconclusive due to limited open/closed port range</w:t>
        <w:br/>
      </w:r>
    </w:p>
    <w:p>
      <w:pPr>
        <w:pStyle w:val="Heading1"/>
      </w:pPr>
      <w:r>
        <w:t>5. Open Ports Detected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Port</w:t>
            </w:r>
          </w:p>
        </w:tc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</w:tr>
      <w:tr>
        <w:tc>
          <w:tcPr>
            <w:tcW w:type="dxa" w:w="2160"/>
          </w:tcPr>
          <w:p>
            <w:r>
              <w:t>80/tcp</w:t>
            </w:r>
          </w:p>
        </w:tc>
        <w:tc>
          <w:tcPr>
            <w:tcW w:type="dxa" w:w="2160"/>
          </w:tcPr>
          <w:p>
            <w:r>
              <w:t>open</w:t>
            </w:r>
          </w:p>
        </w:tc>
        <w:tc>
          <w:tcPr>
            <w:tcW w:type="dxa" w:w="2160"/>
          </w:tcPr>
          <w:p>
            <w:r>
              <w:t>HTTP</w:t>
            </w:r>
          </w:p>
        </w:tc>
        <w:tc>
          <w:tcPr>
            <w:tcW w:type="dxa" w:w="2160"/>
          </w:tcPr>
          <w:p>
            <w:r>
              <w:t>nginx 1.19.0 / tcpwrapped</w:t>
            </w:r>
          </w:p>
        </w:tc>
      </w:tr>
    </w:tbl>
    <w:p>
      <w:pPr>
        <w:pStyle w:val="Heading1"/>
      </w:pPr>
      <w:r>
        <w:t>6. Service and OS Details</w:t>
      </w:r>
    </w:p>
    <w:p>
      <w:r>
        <w:t>- Web Server: nginx 1.19.0</w:t>
        <w:br/>
        <w:t>- Operating System Guesses:</w:t>
        <w:br/>
        <w:t xml:space="preserve">  - Actiontec MI424WR-GEN3I WAP (96%)</w:t>
        <w:br/>
        <w:t xml:space="preserve">  - DD-WRT v24-sp2 (Linux 2.4.37) (96%)</w:t>
        <w:br/>
        <w:t xml:space="preserve">  - Linux (various versions, 90–94%)</w:t>
        <w:br/>
        <w:t xml:space="preserve">  - Windows XP SP3 / 7 / Server 2012 (90–92%)</w:t>
        <w:br/>
        <w:t>- Note: OS detection was unreliable due to limited port visibility.</w:t>
        <w:br/>
      </w:r>
    </w:p>
    <w:p>
      <w:pPr>
        <w:pStyle w:val="Heading1"/>
      </w:pPr>
      <w:r>
        <w:t>7. NSE Script Results</w:t>
      </w:r>
    </w:p>
    <w:p>
      <w:r>
        <w:t>Default Nmap scripts (`-sC`) were executed. No additional open ports or critical vulnerabilities were detected beyond port 80.</w:t>
      </w:r>
    </w:p>
    <w:p>
      <w:pPr>
        <w:pStyle w:val="Heading1"/>
      </w:pPr>
      <w:r>
        <w:t>8. Output File Summary</w:t>
      </w:r>
    </w:p>
    <w:p>
      <w:r>
        <w:t>Command: nmap -p- -sV -oN scan_results.txt testphp.vulnweb.com</w:t>
        <w:br/>
        <w:t>File: scan_results.txt</w:t>
        <w:br/>
        <w:t>Summary: Port 80 was the only open port, service detected as `tcpwrapped`.</w:t>
        <w:br/>
      </w:r>
    </w:p>
    <w:p>
      <w:pPr>
        <w:pStyle w:val="Heading1"/>
      </w:pPr>
      <w:r>
        <w:t>9. Key Findings</w:t>
      </w:r>
    </w:p>
    <w:p>
      <w:r>
        <w:t>- Only one TCP port (80) is open across all scans.</w:t>
        <w:br/>
        <w:t>- The HTTP service is likely protected by TCP wrapper.</w:t>
        <w:br/>
        <w:t>- No other services or ports appear exposed.</w:t>
        <w:br/>
        <w:t>- Host is hosted on AWS EC2 in us-west-2 region.</w:t>
        <w:br/>
      </w:r>
    </w:p>
    <w:p>
      <w:pPr>
        <w:pStyle w:val="Heading1"/>
      </w:pPr>
      <w:r>
        <w:t>10. Recommendations</w:t>
      </w:r>
    </w:p>
    <w:p>
      <w:r>
        <w:t>1. Restrict Port Access (Firewall Rules): Ensure that only necessary ports are open.</w:t>
        <w:br/>
        <w:t>2. Upgrade Web Server (nginx): Consider updating from version 1.19.0 which is end-of-life.</w:t>
        <w:br/>
        <w:t>3. Use HTTPS (Port 443): Implement HTTPS to secure web traffic.</w:t>
        <w:br/>
        <w:t>4. Harden TCP Wrappers: Confirm that TCP wrapper configurations restrict unauthorized access.</w:t>
        <w:br/>
      </w:r>
    </w:p>
    <w:p>
      <w:pPr>
        <w:pStyle w:val="Heading1"/>
      </w:pPr>
      <w:r>
        <w:t>11. Conclusion</w:t>
      </w:r>
    </w:p>
    <w:p>
      <w:r>
        <w:t>The host is configured with a minimal attack surface (only port 80 open). OS fingerprinting and service enumeration were limited by firewall rules or TCP wrappers. No high-risk vulnerabilities were detected in this preliminary assessment.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