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/>
    <w:p w14:paraId="00000002">
      <w:pPr>
        <w:pStyle w:val="2"/>
        <w:keepNext w:val="0"/>
        <w:keepLines w:val="0"/>
        <w:spacing w:before="480"/>
        <w:rPr>
          <w:b/>
          <w:sz w:val="46"/>
          <w:szCs w:val="46"/>
        </w:rPr>
      </w:pPr>
      <w:bookmarkStart w:id="0" w:name="_xpf1qk1qnv10" w:colFirst="0" w:colLast="0"/>
      <w:bookmarkEnd w:id="0"/>
      <w:r>
        <w:rPr>
          <w:b/>
          <w:sz w:val="46"/>
          <w:szCs w:val="46"/>
          <w:rtl w:val="0"/>
        </w:rPr>
        <w:t>Penetration Testing Report</w:t>
      </w:r>
    </w:p>
    <w:p w14:paraId="00000003">
      <w:pPr>
        <w:pStyle w:val="3"/>
        <w:keepNext w:val="0"/>
        <w:keepLines w:val="0"/>
        <w:spacing w:after="80"/>
        <w:rPr>
          <w:rFonts w:ascii="Roboto Mono" w:hAnsi="Roboto Mono" w:eastAsia="Roboto Mono" w:cs="Roboto Mono"/>
          <w:b/>
          <w:color w:val="188038"/>
          <w:sz w:val="34"/>
          <w:szCs w:val="34"/>
        </w:rPr>
      </w:pPr>
      <w:bookmarkStart w:id="1" w:name="_3b868alpwqbt" w:colFirst="0" w:colLast="0"/>
      <w:bookmarkEnd w:id="1"/>
      <w:r>
        <w:rPr>
          <w:b/>
          <w:sz w:val="34"/>
          <w:szCs w:val="34"/>
          <w:rtl w:val="0"/>
        </w:rPr>
        <w:t xml:space="preserve">Target: </w:t>
      </w:r>
      <w:r>
        <w:rPr>
          <w:rFonts w:ascii="Roboto Mono" w:hAnsi="Roboto Mono" w:eastAsia="Roboto Mono" w:cs="Roboto Mono"/>
          <w:b/>
          <w:color w:val="188038"/>
          <w:sz w:val="34"/>
          <w:szCs w:val="34"/>
          <w:rtl w:val="0"/>
        </w:rPr>
        <w:t>http://testphp.vulnweb.com</w:t>
      </w:r>
    </w:p>
    <w:p w14:paraId="00000004">
      <w:pPr>
        <w:spacing w:before="240" w:after="240"/>
      </w:pPr>
      <w:r>
        <w:rPr>
          <w:b/>
          <w:rtl w:val="0"/>
        </w:rPr>
        <w:t>Test Date:</w:t>
      </w:r>
      <w:r>
        <w:rPr>
          <w:rtl w:val="0"/>
        </w:rPr>
        <w:t xml:space="preserve"> April 13, 2025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Tester:</w:t>
      </w:r>
      <w:r>
        <w:rPr>
          <w:rtl w:val="0"/>
        </w:rPr>
        <w:t xml:space="preserve"> [Your Name]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Purpose:</w:t>
      </w:r>
      <w:r>
        <w:rPr>
          <w:rtl w:val="0"/>
        </w:rPr>
        <w:t xml:space="preserve"> Directory enumeration, brute force login testing, and administrative access verification.</w:t>
      </w:r>
    </w:p>
    <w:p w14:paraId="00000005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6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2" w:name="_2gvdo9d135sb" w:colFirst="0" w:colLast="0"/>
      <w:bookmarkEnd w:id="2"/>
      <w:r>
        <w:rPr>
          <w:b/>
          <w:sz w:val="34"/>
          <w:szCs w:val="34"/>
          <w:rtl w:val="0"/>
        </w:rPr>
        <w:t>🔍 Executive Summary</w:t>
      </w:r>
    </w:p>
    <w:p w14:paraId="00000007">
      <w:pPr>
        <w:spacing w:before="240" w:after="240"/>
      </w:pPr>
      <w:r>
        <w:rPr>
          <w:rtl w:val="0"/>
        </w:rPr>
        <w:t xml:space="preserve">A penetration test was performed on the website </w:t>
      </w:r>
      <w:r>
        <w:rPr>
          <w:rFonts w:ascii="Roboto Mono" w:hAnsi="Roboto Mono" w:eastAsia="Roboto Mono" w:cs="Roboto Mono"/>
          <w:color w:val="188038"/>
          <w:rtl w:val="0"/>
        </w:rPr>
        <w:t>http://testphp.vulnweb.com</w:t>
      </w:r>
      <w:r>
        <w:rPr>
          <w:rtl w:val="0"/>
        </w:rPr>
        <w:t xml:space="preserve"> to assess its resilience to directory enumeration and brute-force attacks. The test revealed several publicly accessible directories and an </w:t>
      </w:r>
      <w:r>
        <w:rPr>
          <w:b/>
          <w:rtl w:val="0"/>
        </w:rPr>
        <w:t>exposed administrative interface</w:t>
      </w:r>
      <w:r>
        <w:rPr>
          <w:rtl w:val="0"/>
        </w:rPr>
        <w:t xml:space="preserve"> vulnerable to default credentials.</w:t>
      </w:r>
    </w:p>
    <w:p w14:paraId="00000008">
      <w:pPr>
        <w:spacing w:before="240" w:after="240"/>
      </w:pPr>
      <w:r>
        <w:rPr>
          <w:b/>
          <w:rtl w:val="0"/>
        </w:rPr>
        <w:t>Critical findings</w:t>
      </w:r>
      <w:r>
        <w:rPr>
          <w:rtl w:val="0"/>
        </w:rPr>
        <w:t xml:space="preserve"> include:</w:t>
      </w:r>
    </w:p>
    <w:p w14:paraId="00000009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rtl w:val="0"/>
        </w:rPr>
        <w:t xml:space="preserve">Successful access to the </w:t>
      </w:r>
      <w:r>
        <w:rPr>
          <w:rFonts w:ascii="Roboto Mono" w:hAnsi="Roboto Mono" w:eastAsia="Roboto Mono" w:cs="Roboto Mono"/>
          <w:color w:val="188038"/>
          <w:rtl w:val="0"/>
        </w:rPr>
        <w:t>/admin/</w:t>
      </w:r>
      <w:r>
        <w:rPr>
          <w:rtl w:val="0"/>
        </w:rPr>
        <w:t xml:space="preserve"> panel with </w:t>
      </w:r>
      <w:r>
        <w:rPr>
          <w:b/>
          <w:rtl w:val="0"/>
        </w:rPr>
        <w:t>default credentials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00A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Exposure of </w:t>
      </w:r>
      <w:r>
        <w:rPr>
          <w:b/>
          <w:rtl w:val="0"/>
        </w:rPr>
        <w:t>sensitive user data</w:t>
      </w:r>
      <w:r>
        <w:rPr>
          <w:rtl w:val="0"/>
        </w:rPr>
        <w:t>, including credit card information.</w:t>
      </w:r>
      <w:r>
        <w:rPr>
          <w:rtl w:val="0"/>
        </w:rPr>
        <w:br w:type="textWrapping"/>
      </w:r>
    </w:p>
    <w:p w14:paraId="0000000B">
      <w:pPr>
        <w:numPr>
          <w:ilvl w:val="0"/>
          <w:numId w:val="1"/>
        </w:numPr>
        <w:spacing w:before="0" w:beforeAutospacing="0" w:after="240"/>
        <w:ind w:left="720" w:hanging="360"/>
      </w:pPr>
      <w:r>
        <w:rPr>
          <w:rtl w:val="0"/>
        </w:rPr>
        <w:t xml:space="preserve">Accessible source control and configuration directories such as </w:t>
      </w:r>
      <w:r>
        <w:rPr>
          <w:rFonts w:ascii="Roboto Mono" w:hAnsi="Roboto Mono" w:eastAsia="Roboto Mono" w:cs="Roboto Mono"/>
          <w:color w:val="188038"/>
          <w:rtl w:val="0"/>
        </w:rPr>
        <w:t>/CVS/</w:t>
      </w:r>
      <w:r>
        <w:rPr>
          <w:rtl w:val="0"/>
        </w:rPr>
        <w:t xml:space="preserve">, </w:t>
      </w:r>
      <w:r>
        <w:rPr>
          <w:rFonts w:ascii="Roboto Mono" w:hAnsi="Roboto Mono" w:eastAsia="Roboto Mono" w:cs="Roboto Mono"/>
          <w:color w:val="188038"/>
          <w:rtl w:val="0"/>
        </w:rPr>
        <w:t>/vendor/</w:t>
      </w:r>
      <w:r>
        <w:rPr>
          <w:rtl w:val="0"/>
        </w:rPr>
        <w:t xml:space="preserve">, and </w:t>
      </w:r>
      <w:r>
        <w:rPr>
          <w:rFonts w:ascii="Roboto Mono" w:hAnsi="Roboto Mono" w:eastAsia="Roboto Mono" w:cs="Roboto Mono"/>
          <w:color w:val="188038"/>
          <w:rtl w:val="0"/>
        </w:rPr>
        <w:t>/secured/</w:t>
      </w:r>
      <w:r>
        <w:rPr>
          <w:rtl w:val="0"/>
        </w:rPr>
        <w:t>.</w:t>
      </w:r>
      <w:bookmarkStart w:id="13" w:name="_GoBack"/>
      <w:bookmarkEnd w:id="13"/>
      <w:r>
        <w:rPr>
          <w:rtl w:val="0"/>
        </w:rPr>
        <w:br w:type="textWrapping"/>
      </w:r>
    </w:p>
    <w:p w14:paraId="0000000C">
      <w:pPr>
        <w:spacing w:before="240" w:after="240"/>
      </w:pPr>
      <w:r>
        <w:rPr>
          <w:rtl w:val="0"/>
        </w:rPr>
        <w:t xml:space="preserve">These vulnerabilities pose a </w:t>
      </w:r>
      <w:r>
        <w:rPr>
          <w:b/>
          <w:rtl w:val="0"/>
        </w:rPr>
        <w:t>severe security risk</w:t>
      </w:r>
      <w:r>
        <w:rPr>
          <w:rtl w:val="0"/>
        </w:rPr>
        <w:t xml:space="preserve"> and require immediate remediation.</w:t>
      </w:r>
    </w:p>
    <w:p w14:paraId="0000000D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3" w:name="_3vxumif2kold" w:colFirst="0" w:colLast="0"/>
      <w:bookmarkEnd w:id="3"/>
      <w:r>
        <w:rPr>
          <w:b/>
          <w:sz w:val="34"/>
          <w:szCs w:val="34"/>
          <w:rtl w:val="0"/>
        </w:rPr>
        <w:t>⚙️ Methodology</w:t>
      </w:r>
    </w:p>
    <w:tbl>
      <w:tblPr>
        <w:tblStyle w:val="13"/>
        <w:tblW w:w="815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0"/>
        <w:gridCol w:w="7475"/>
      </w:tblGrid>
      <w:tr w14:paraId="2C3D403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jc w:val="center"/>
            </w:pPr>
            <w:r>
              <w:rPr>
                <w:b/>
                <w:rtl w:val="0"/>
              </w:rPr>
              <w:t>Step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0">
            <w:pPr>
              <w:jc w:val="center"/>
            </w:pPr>
            <w:r>
              <w:rPr>
                <w:b/>
                <w:rtl w:val="0"/>
              </w:rPr>
              <w:t>Description</w:t>
            </w:r>
          </w:p>
        </w:tc>
      </w:tr>
      <w:tr w14:paraId="560E909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r>
              <w:rPr>
                <w:rtl w:val="0"/>
              </w:rPr>
              <w:t>1.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2">
            <w:r>
              <w:rPr>
                <w:rtl w:val="0"/>
              </w:rPr>
              <w:t xml:space="preserve">Verified website availability using </w:t>
            </w:r>
            <w:r>
              <w:rPr>
                <w:rFonts w:ascii="Roboto Mono" w:hAnsi="Roboto Mono" w:eastAsia="Roboto Mono" w:cs="Roboto Mono"/>
                <w:color w:val="188038"/>
                <w:rtl w:val="0"/>
              </w:rPr>
              <w:t>curl</w:t>
            </w:r>
            <w:r>
              <w:rPr>
                <w:rtl w:val="0"/>
              </w:rPr>
              <w:t>.</w:t>
            </w:r>
          </w:p>
        </w:tc>
      </w:tr>
      <w:tr w14:paraId="528D170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r>
              <w:rPr>
                <w:rtl w:val="0"/>
              </w:rPr>
              <w:t>2.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r>
              <w:rPr>
                <w:rtl w:val="0"/>
              </w:rPr>
              <w:t xml:space="preserve">Conducted directory enumeration using </w:t>
            </w:r>
            <w:r>
              <w:rPr>
                <w:rFonts w:ascii="Roboto Mono" w:hAnsi="Roboto Mono" w:eastAsia="Roboto Mono" w:cs="Roboto Mono"/>
                <w:color w:val="188038"/>
                <w:rtl w:val="0"/>
              </w:rPr>
              <w:t>dirb</w:t>
            </w:r>
            <w:r>
              <w:rPr>
                <w:rtl w:val="0"/>
              </w:rPr>
              <w:t xml:space="preserve"> and </w:t>
            </w:r>
            <w:r>
              <w:rPr>
                <w:rFonts w:ascii="Roboto Mono" w:hAnsi="Roboto Mono" w:eastAsia="Roboto Mono" w:cs="Roboto Mono"/>
                <w:color w:val="188038"/>
                <w:rtl w:val="0"/>
              </w:rPr>
              <w:t>gobuster</w:t>
            </w:r>
            <w:r>
              <w:rPr>
                <w:rtl w:val="0"/>
              </w:rPr>
              <w:t>.</w:t>
            </w:r>
          </w:p>
        </w:tc>
      </w:tr>
      <w:tr w14:paraId="24E530F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r>
              <w:rPr>
                <w:rtl w:val="0"/>
              </w:rPr>
              <w:t>3.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r>
              <w:rPr>
                <w:rtl w:val="0"/>
              </w:rPr>
              <w:t>Bypassed potential blocks via User-Agent spoofing.</w:t>
            </w:r>
          </w:p>
        </w:tc>
      </w:tr>
      <w:tr w14:paraId="193A7B7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7">
            <w:r>
              <w:rPr>
                <w:rtl w:val="0"/>
              </w:rPr>
              <w:t>4.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8">
            <w:r>
              <w:rPr>
                <w:rtl w:val="0"/>
              </w:rPr>
              <w:t>Identified accessible directories and manually explored high-risk paths.</w:t>
            </w:r>
          </w:p>
        </w:tc>
      </w:tr>
      <w:tr w14:paraId="52C42C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r>
              <w:rPr>
                <w:rtl w:val="0"/>
              </w:rPr>
              <w:t>5.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r>
              <w:rPr>
                <w:rtl w:val="0"/>
              </w:rPr>
              <w:t xml:space="preserve">Attempted login to the </w:t>
            </w:r>
            <w:r>
              <w:rPr>
                <w:rFonts w:ascii="Roboto Mono" w:hAnsi="Roboto Mono" w:eastAsia="Roboto Mono" w:cs="Roboto Mono"/>
                <w:color w:val="188038"/>
                <w:rtl w:val="0"/>
              </w:rPr>
              <w:t>/admin/</w:t>
            </w:r>
            <w:r>
              <w:rPr>
                <w:rtl w:val="0"/>
              </w:rPr>
              <w:t xml:space="preserve"> interface using common/default credentials.</w:t>
            </w:r>
          </w:p>
        </w:tc>
      </w:tr>
      <w:tr w14:paraId="5774EF8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B">
            <w:r>
              <w:rPr>
                <w:rtl w:val="0"/>
              </w:rPr>
              <w:t>6.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C">
            <w:r>
              <w:rPr>
                <w:rtl w:val="0"/>
              </w:rPr>
              <w:t>Validated data exposure on authenticated admin interface.</w:t>
            </w:r>
          </w:p>
        </w:tc>
      </w:tr>
    </w:tbl>
    <w:p w14:paraId="0000001D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4" w:name="_xffvfnr3chpp" w:colFirst="0" w:colLast="0"/>
      <w:bookmarkEnd w:id="4"/>
      <w:r>
        <w:rPr>
          <w:b/>
          <w:sz w:val="34"/>
          <w:szCs w:val="34"/>
          <w:rtl w:val="0"/>
        </w:rPr>
        <w:t>📂 Technical Findings</w:t>
      </w:r>
    </w:p>
    <w:p w14:paraId="0000001F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8mw3fyt86cbh" w:colFirst="0" w:colLast="0"/>
      <w:bookmarkEnd w:id="5"/>
      <w:r>
        <w:rPr>
          <w:rFonts w:ascii="Arial Unicode MS" w:hAnsi="Arial Unicode MS" w:eastAsia="Arial Unicode MS" w:cs="Arial Unicode MS"/>
          <w:b/>
          <w:color w:val="000000"/>
          <w:sz w:val="26"/>
          <w:szCs w:val="26"/>
          <w:rtl w:val="0"/>
        </w:rPr>
        <w:t>✅ Step 1 – Website Reachability Check</w:t>
      </w:r>
    </w:p>
    <w:p w14:paraId="00000020">
      <w:pPr>
        <w:spacing w:before="240" w:after="240"/>
        <w:rPr>
          <w:b/>
        </w:rPr>
      </w:pPr>
      <w:r>
        <w:rPr>
          <w:b/>
          <w:rtl w:val="0"/>
        </w:rPr>
        <w:t>Command:</w:t>
      </w:r>
    </w:p>
    <w:p w14:paraId="00000021">
      <w:r>
        <w:rPr>
          <w:rtl w:val="0"/>
        </w:rPr>
        <w:t>bash</w:t>
      </w:r>
    </w:p>
    <w:p w14:paraId="00000022">
      <w:r>
        <w:rPr>
          <w:rtl w:val="0"/>
        </w:rPr>
        <w:t>CopyEdit</w:t>
      </w:r>
    </w:p>
    <w:p w14:paraId="00000023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curl -I http://testphp.vulnweb.com/</w:t>
      </w:r>
    </w:p>
    <w:p w14:paraId="00000024"/>
    <w:p w14:paraId="00000025">
      <w:pPr>
        <w:spacing w:before="240" w:after="240"/>
      </w:pPr>
      <w:r>
        <w:rPr>
          <w:b/>
          <w:rtl w:val="0"/>
        </w:rPr>
        <w:t>Result:</w:t>
      </w:r>
      <w:r>
        <w:rPr>
          <w:b/>
          <w:rtl w:val="0"/>
        </w:rPr>
        <w:br w:type="textWrapping"/>
      </w:r>
      <w:r>
        <w:rPr>
          <w:rtl w:val="0"/>
        </w:rPr>
        <w:t xml:space="preserve"> </w:t>
      </w:r>
      <w:r>
        <w:rPr>
          <w:rFonts w:ascii="Roboto Mono" w:hAnsi="Roboto Mono" w:eastAsia="Roboto Mono" w:cs="Roboto Mono"/>
          <w:color w:val="188038"/>
          <w:rtl w:val="0"/>
        </w:rPr>
        <w:t>HTTP/1.1 200 OK</w:t>
      </w:r>
      <w:r>
        <w:rPr>
          <w:rtl w:val="0"/>
        </w:rPr>
        <w:t xml:space="preserve"> – Site is reachable. Server identified as </w:t>
      </w:r>
      <w:r>
        <w:rPr>
          <w:rFonts w:ascii="Roboto Mono" w:hAnsi="Roboto Mono" w:eastAsia="Roboto Mono" w:cs="Roboto Mono"/>
          <w:color w:val="188038"/>
          <w:rtl w:val="0"/>
        </w:rPr>
        <w:t>nginx/1.19.0</w:t>
      </w:r>
      <w:r>
        <w:rPr>
          <w:rtl w:val="0"/>
        </w:rPr>
        <w:t xml:space="preserve">. PHP version: </w:t>
      </w:r>
      <w:r>
        <w:rPr>
          <w:rFonts w:ascii="Roboto Mono" w:hAnsi="Roboto Mono" w:eastAsia="Roboto Mono" w:cs="Roboto Mono"/>
          <w:color w:val="188038"/>
          <w:rtl w:val="0"/>
        </w:rPr>
        <w:t>5.6.40</w:t>
      </w:r>
      <w:r>
        <w:rPr>
          <w:rtl w:val="0"/>
        </w:rPr>
        <w:t>.</w:t>
      </w:r>
    </w:p>
    <w:p w14:paraId="00000026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23umbkb7kfhx" w:colFirst="0" w:colLast="0"/>
      <w:bookmarkEnd w:id="6"/>
      <w:r>
        <w:rPr>
          <w:rFonts w:ascii="Arial Unicode MS" w:hAnsi="Arial Unicode MS" w:eastAsia="Arial Unicode MS" w:cs="Arial Unicode MS"/>
          <w:b/>
          <w:color w:val="000000"/>
          <w:sz w:val="26"/>
          <w:szCs w:val="26"/>
          <w:rtl w:val="0"/>
        </w:rPr>
        <w:t>❌ Step 2 – Initial Directory Brute Force (DIRB)</w:t>
      </w:r>
    </w:p>
    <w:p w14:paraId="00000028">
      <w:pPr>
        <w:spacing w:before="240" w:after="240"/>
      </w:pPr>
      <w:r>
        <w:rPr>
          <w:b/>
          <w:rtl w:val="0"/>
        </w:rPr>
        <w:t>Tool:</w:t>
      </w:r>
      <w:r>
        <w:rPr>
          <w:rtl w:val="0"/>
        </w:rPr>
        <w:t xml:space="preserve"> </w:t>
      </w:r>
      <w:r>
        <w:rPr>
          <w:rFonts w:ascii="Roboto Mono" w:hAnsi="Roboto Mono" w:eastAsia="Roboto Mono" w:cs="Roboto Mono"/>
          <w:color w:val="188038"/>
          <w:rtl w:val="0"/>
        </w:rPr>
        <w:t>dirb</w:t>
      </w:r>
      <w:r>
        <w:rPr>
          <w:rFonts w:ascii="Roboto Mono" w:hAnsi="Roboto Mono" w:eastAsia="Roboto Mono" w:cs="Roboto Mono"/>
          <w:color w:val="188038"/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Result:</w:t>
      </w:r>
      <w:r>
        <w:rPr>
          <w:rtl w:val="0"/>
        </w:rPr>
        <w:t xml:space="preserve"> Scan failed – multiple connection issues.</w:t>
      </w:r>
    </w:p>
    <w:p w14:paraId="00000029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xl51oujbulzl" w:colFirst="0" w:colLast="0"/>
      <w:bookmarkEnd w:id="7"/>
      <w:r>
        <w:rPr>
          <w:b/>
          <w:color w:val="000000"/>
          <w:sz w:val="26"/>
          <w:szCs w:val="26"/>
          <w:rtl w:val="0"/>
        </w:rPr>
        <w:t>🔁 Step 3 – Directory Enumeration (User-Agent Spoofing)</w:t>
      </w:r>
    </w:p>
    <w:p w14:paraId="0000002B">
      <w:pPr>
        <w:spacing w:before="240" w:after="240"/>
        <w:rPr>
          <w:b/>
        </w:rPr>
      </w:pPr>
      <w:r>
        <w:rPr>
          <w:b/>
          <w:rtl w:val="0"/>
        </w:rPr>
        <w:t>Tool:</w:t>
      </w:r>
      <w:r>
        <w:rPr>
          <w:rtl w:val="0"/>
        </w:rPr>
        <w:t xml:space="preserve"> </w:t>
      </w:r>
      <w:r>
        <w:rPr>
          <w:rFonts w:ascii="Roboto Mono" w:hAnsi="Roboto Mono" w:eastAsia="Roboto Mono" w:cs="Roboto Mono"/>
          <w:color w:val="188038"/>
          <w:rtl w:val="0"/>
        </w:rPr>
        <w:t>gobuster</w:t>
      </w:r>
      <w:r>
        <w:rPr>
          <w:rFonts w:ascii="Roboto Mono" w:hAnsi="Roboto Mono" w:eastAsia="Roboto Mono" w:cs="Roboto Mono"/>
          <w:color w:val="188038"/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Wordlist:</w:t>
      </w:r>
      <w:r>
        <w:rPr>
          <w:rtl w:val="0"/>
        </w:rPr>
        <w:t xml:space="preserve"> </w:t>
      </w:r>
      <w:r>
        <w:rPr>
          <w:rFonts w:ascii="Roboto Mono" w:hAnsi="Roboto Mono" w:eastAsia="Roboto Mono" w:cs="Roboto Mono"/>
          <w:color w:val="188038"/>
          <w:rtl w:val="0"/>
        </w:rPr>
        <w:t>/usr/share/wordlists/dirb/common.txt</w:t>
      </w:r>
      <w:r>
        <w:rPr>
          <w:rFonts w:ascii="Roboto Mono" w:hAnsi="Roboto Mono" w:eastAsia="Roboto Mono" w:cs="Roboto Mono"/>
          <w:color w:val="188038"/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Notable Directories Identified:</w:t>
      </w:r>
    </w:p>
    <w:tbl>
      <w:tblPr>
        <w:tblStyle w:val="14"/>
        <w:tblW w:w="598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40"/>
        <w:gridCol w:w="875"/>
        <w:gridCol w:w="3170"/>
      </w:tblGrid>
      <w:tr w14:paraId="355A764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>
            <w:pPr>
              <w:jc w:val="center"/>
            </w:pPr>
            <w:r>
              <w:rPr>
                <w:b/>
                <w:rtl w:val="0"/>
              </w:rPr>
              <w:t>Path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D">
            <w:pPr>
              <w:jc w:val="center"/>
            </w:pPr>
            <w:r>
              <w:rPr>
                <w:b/>
                <w:rtl w:val="0"/>
              </w:rPr>
              <w:t>Status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E">
            <w:pPr>
              <w:jc w:val="center"/>
            </w:pPr>
            <w:r>
              <w:rPr>
                <w:b/>
                <w:rtl w:val="0"/>
              </w:rPr>
              <w:t>Notes</w:t>
            </w:r>
          </w:p>
        </w:tc>
      </w:tr>
      <w:tr w14:paraId="01CE8BC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F">
            <w:r>
              <w:rPr>
                <w:rFonts w:ascii="Roboto Mono" w:hAnsi="Roboto Mono" w:eastAsia="Roboto Mono" w:cs="Roboto Mono"/>
                <w:color w:val="188038"/>
                <w:rtl w:val="0"/>
              </w:rPr>
              <w:t>/admin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0">
            <w:r>
              <w:rPr>
                <w:rtl w:val="0"/>
              </w:rPr>
              <w:t>301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1">
            <w:r>
              <w:rPr>
                <w:rtl w:val="0"/>
              </w:rPr>
              <w:t xml:space="preserve">Redirects to </w:t>
            </w:r>
            <w:r>
              <w:rPr>
                <w:rFonts w:ascii="Roboto Mono" w:hAnsi="Roboto Mono" w:eastAsia="Roboto Mono" w:cs="Roboto Mono"/>
                <w:color w:val="188038"/>
                <w:rtl w:val="0"/>
              </w:rPr>
              <w:t>/admin/</w:t>
            </w:r>
          </w:p>
        </w:tc>
      </w:tr>
      <w:tr w14:paraId="6954A4B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2">
            <w:r>
              <w:rPr>
                <w:rFonts w:ascii="Roboto Mono" w:hAnsi="Roboto Mono" w:eastAsia="Roboto Mono" w:cs="Roboto Mono"/>
                <w:color w:val="188038"/>
                <w:rtl w:val="0"/>
              </w:rPr>
              <w:t>/secured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3">
            <w:r>
              <w:rPr>
                <w:rtl w:val="0"/>
              </w:rPr>
              <w:t>301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r>
              <w:rPr>
                <w:rtl w:val="0"/>
              </w:rPr>
              <w:t>Sensitive-sounding directory</w:t>
            </w:r>
          </w:p>
        </w:tc>
      </w:tr>
      <w:tr w14:paraId="72E025A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r>
              <w:rPr>
                <w:rFonts w:ascii="Roboto Mono" w:hAnsi="Roboto Mono" w:eastAsia="Roboto Mono" w:cs="Roboto Mono"/>
                <w:color w:val="188038"/>
                <w:rtl w:val="0"/>
              </w:rPr>
              <w:t>/vendor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6">
            <w:r>
              <w:rPr>
                <w:rtl w:val="0"/>
              </w:rPr>
              <w:t>301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7">
            <w:r>
              <w:rPr>
                <w:rtl w:val="0"/>
              </w:rPr>
              <w:t>Could expose libraries/configs</w:t>
            </w:r>
          </w:p>
        </w:tc>
      </w:tr>
      <w:tr w14:paraId="21F3621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8">
            <w:r>
              <w:rPr>
                <w:rFonts w:ascii="Roboto Mono" w:hAnsi="Roboto Mono" w:eastAsia="Roboto Mono" w:cs="Roboto Mono"/>
                <w:color w:val="188038"/>
                <w:rtl w:val="0"/>
              </w:rPr>
              <w:t>/cgi-bin/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9">
            <w:r>
              <w:rPr>
                <w:rtl w:val="0"/>
              </w:rPr>
              <w:t>403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A">
            <w:r>
              <w:rPr>
                <w:rtl w:val="0"/>
              </w:rPr>
              <w:t>Access restricted</w:t>
            </w:r>
          </w:p>
        </w:tc>
      </w:tr>
      <w:tr w14:paraId="4F6B9F6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B">
            <w:r>
              <w:rPr>
                <w:rFonts w:ascii="Roboto Mono" w:hAnsi="Roboto Mono" w:eastAsia="Roboto Mono" w:cs="Roboto Mono"/>
                <w:color w:val="188038"/>
                <w:rtl w:val="0"/>
              </w:rPr>
              <w:t>/CVS/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C">
            <w:r>
              <w:rPr>
                <w:rtl w:val="0"/>
              </w:rPr>
              <w:t>301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D">
            <w:r>
              <w:rPr>
                <w:rtl w:val="0"/>
              </w:rPr>
              <w:t>Version control data</w:t>
            </w:r>
          </w:p>
        </w:tc>
      </w:tr>
      <w:tr w14:paraId="39A7CB3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r>
              <w:rPr>
                <w:rFonts w:ascii="Roboto Mono" w:hAnsi="Roboto Mono" w:eastAsia="Roboto Mono" w:cs="Roboto Mono"/>
                <w:color w:val="188038"/>
                <w:rtl w:val="0"/>
              </w:rPr>
              <w:t>/CVS/Entries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r>
              <w:rPr>
                <w:rtl w:val="0"/>
              </w:rPr>
              <w:t>200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0">
            <w:r>
              <w:rPr>
                <w:rtl w:val="0"/>
              </w:rPr>
              <w:t>Access granted</w:t>
            </w:r>
          </w:p>
        </w:tc>
      </w:tr>
      <w:tr w14:paraId="6311EB1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r>
              <w:rPr>
                <w:rFonts w:ascii="Roboto Mono" w:hAnsi="Roboto Mono" w:eastAsia="Roboto Mono" w:cs="Roboto Mono"/>
                <w:color w:val="188038"/>
                <w:rtl w:val="0"/>
              </w:rPr>
              <w:t>/index.php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r>
              <w:rPr>
                <w:rtl w:val="0"/>
              </w:rPr>
              <w:t>200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r>
              <w:rPr>
                <w:rtl w:val="0"/>
              </w:rPr>
              <w:t>Main index</w:t>
            </w:r>
          </w:p>
        </w:tc>
      </w:tr>
      <w:tr w14:paraId="7E77BFC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r>
              <w:rPr>
                <w:rFonts w:ascii="Roboto Mono" w:hAnsi="Roboto Mono" w:eastAsia="Roboto Mono" w:cs="Roboto Mono"/>
                <w:color w:val="188038"/>
                <w:rtl w:val="0"/>
              </w:rPr>
              <w:t>/crossdomain.xml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>
            <w:r>
              <w:rPr>
                <w:rtl w:val="0"/>
              </w:rPr>
              <w:t>200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r>
              <w:rPr>
                <w:rtl w:val="0"/>
              </w:rPr>
              <w:t>Public XML policy</w:t>
            </w:r>
          </w:p>
        </w:tc>
      </w:tr>
      <w:tr w14:paraId="4D4AF47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>
            <w:r>
              <w:rPr>
                <w:rFonts w:ascii="Roboto Mono" w:hAnsi="Roboto Mono" w:eastAsia="Roboto Mono" w:cs="Roboto Mono"/>
                <w:color w:val="188038"/>
                <w:rtl w:val="0"/>
              </w:rPr>
              <w:t>/favicon.ico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r>
              <w:rPr>
                <w:rtl w:val="0"/>
              </w:rPr>
              <w:t>200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r>
              <w:rPr>
                <w:rtl w:val="0"/>
              </w:rPr>
              <w:t>Common file</w:t>
            </w:r>
          </w:p>
        </w:tc>
      </w:tr>
    </w:tbl>
    <w:p w14:paraId="0000004A">
      <w:pPr>
        <w:spacing w:before="240" w:after="240"/>
      </w:pPr>
      <w:r>
        <w:rPr>
          <w:rtl w:val="0"/>
        </w:rPr>
        <w:t xml:space="preserve">Multiple attempts triggered </w:t>
      </w:r>
      <w:r>
        <w:rPr>
          <w:b/>
          <w:rtl w:val="0"/>
        </w:rPr>
        <w:t>connection resets</w:t>
      </w:r>
      <w:r>
        <w:rPr>
          <w:rtl w:val="0"/>
        </w:rPr>
        <w:t>, indicating possible IDS/IPS involvement.</w:t>
      </w:r>
    </w:p>
    <w:p w14:paraId="0000004B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C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s197tcjz9qe1" w:colFirst="0" w:colLast="0"/>
      <w:bookmarkEnd w:id="8"/>
      <w:r>
        <w:rPr>
          <w:b/>
          <w:color w:val="000000"/>
          <w:sz w:val="26"/>
          <w:szCs w:val="26"/>
          <w:rtl w:val="0"/>
        </w:rPr>
        <w:t>🧠 Step 4 – Admin Login Attempt</w:t>
      </w:r>
    </w:p>
    <w:p w14:paraId="0000004D">
      <w:pPr>
        <w:spacing w:before="240" w:after="240"/>
        <w:rPr>
          <w:b/>
        </w:rPr>
      </w:pPr>
      <w:r>
        <w:rPr>
          <w:b/>
          <w:rtl w:val="0"/>
        </w:rPr>
        <w:t>Target URL:</w:t>
      </w:r>
      <w:r>
        <w:rPr>
          <w:rtl w:val="0"/>
        </w:rPr>
        <w:t xml:space="preserve"> </w:t>
      </w:r>
      <w:r>
        <w:rPr>
          <w:rFonts w:ascii="Roboto Mono" w:hAnsi="Roboto Mono" w:eastAsia="Roboto Mono" w:cs="Roboto Mono"/>
          <w:color w:val="188038"/>
          <w:rtl w:val="0"/>
        </w:rPr>
        <w:t>http://testphp.vulnweb.com/admin/</w:t>
      </w:r>
      <w:r>
        <w:rPr>
          <w:rFonts w:ascii="Roboto Mono" w:hAnsi="Roboto Mono" w:eastAsia="Roboto Mono" w:cs="Roboto Mono"/>
          <w:color w:val="188038"/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Credentials Used:</w:t>
      </w:r>
      <w:r>
        <w:rPr>
          <w:rtl w:val="0"/>
        </w:rPr>
        <w:t xml:space="preserve"> </w:t>
      </w:r>
      <w:r>
        <w:rPr>
          <w:rFonts w:ascii="Roboto Mono" w:hAnsi="Roboto Mono" w:eastAsia="Roboto Mono" w:cs="Roboto Mono"/>
          <w:color w:val="188038"/>
          <w:rtl w:val="0"/>
        </w:rPr>
        <w:t>Username: test</w:t>
      </w:r>
      <w:r>
        <w:rPr>
          <w:rtl w:val="0"/>
        </w:rPr>
        <w:t xml:space="preserve"> </w:t>
      </w:r>
      <w:r>
        <w:rPr>
          <w:rFonts w:ascii="Roboto Mono" w:hAnsi="Roboto Mono" w:eastAsia="Roboto Mono" w:cs="Roboto Mono"/>
          <w:color w:val="188038"/>
          <w:rtl w:val="0"/>
        </w:rPr>
        <w:t>Password: test</w:t>
      </w:r>
      <w:r>
        <w:rPr>
          <w:rFonts w:ascii="Roboto Mono" w:hAnsi="Roboto Mono" w:eastAsia="Roboto Mono" w:cs="Roboto Mono"/>
          <w:color w:val="188038"/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Status:</w:t>
      </w:r>
      <w:r>
        <w:rPr>
          <w:rtl w:val="0"/>
        </w:rPr>
        <w:t xml:space="preserve"> </w:t>
      </w:r>
      <w:r>
        <w:rPr>
          <w:b/>
          <w:rtl w:val="0"/>
        </w:rPr>
        <w:t>Login successful</w:t>
      </w:r>
    </w:p>
    <w:p w14:paraId="0000004E">
      <w:pPr>
        <w:spacing w:before="240" w:after="240"/>
        <w:rPr>
          <w:b/>
        </w:rPr>
      </w:pPr>
      <w:r>
        <w:rPr>
          <w:b/>
          <w:rtl w:val="0"/>
        </w:rPr>
        <w:t>Exposed Data Inside Admin Panel:</w:t>
      </w:r>
    </w:p>
    <w:p w14:paraId="0000004F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b/>
          <w:rtl w:val="0"/>
        </w:rPr>
        <w:t>Name:</w:t>
      </w:r>
      <w:r>
        <w:rPr>
          <w:rtl w:val="0"/>
        </w:rPr>
        <w:t xml:space="preserve"> John Smith</w:t>
      </w:r>
      <w:r>
        <w:rPr>
          <w:rtl w:val="0"/>
        </w:rPr>
        <w:br w:type="textWrapping"/>
      </w:r>
    </w:p>
    <w:p w14:paraId="00000050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Credit Card Number:</w:t>
      </w:r>
      <w:r>
        <w:rPr>
          <w:rtl w:val="0"/>
        </w:rPr>
        <w:t xml:space="preserve"> 1234-5678-2300-9000</w:t>
      </w:r>
      <w:r>
        <w:rPr>
          <w:rtl w:val="0"/>
        </w:rPr>
        <w:br w:type="textWrapping"/>
      </w:r>
    </w:p>
    <w:p w14:paraId="00000051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Email:</w:t>
      </w:r>
      <w:r>
        <w:rPr>
          <w:rtl w:val="0"/>
        </w:rPr>
        <w:t xml:space="preserve"> email@email.com</w:t>
      </w:r>
      <w:r>
        <w:rPr>
          <w:rtl w:val="0"/>
        </w:rPr>
        <w:br w:type="textWrapping"/>
      </w:r>
    </w:p>
    <w:p w14:paraId="00000052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Phone Number:</w:t>
      </w:r>
      <w:r>
        <w:rPr>
          <w:rtl w:val="0"/>
        </w:rPr>
        <w:t xml:space="preserve"> 2323345</w:t>
      </w:r>
      <w:r>
        <w:rPr>
          <w:rtl w:val="0"/>
        </w:rPr>
        <w:br w:type="textWrapping"/>
      </w:r>
    </w:p>
    <w:p w14:paraId="00000053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b/>
          <w:rtl w:val="0"/>
        </w:rPr>
        <w:t>Address:</w:t>
      </w:r>
      <w:r>
        <w:rPr>
          <w:rtl w:val="0"/>
        </w:rPr>
        <w:t xml:space="preserve"> 21 street</w:t>
      </w:r>
      <w:r>
        <w:rPr>
          <w:rtl w:val="0"/>
        </w:rPr>
        <w:br w:type="textWrapping"/>
      </w:r>
    </w:p>
    <w:p w14:paraId="00000054">
      <w:pPr>
        <w:spacing w:before="240" w:after="240"/>
      </w:pPr>
      <w:r>
        <w:rPr>
          <w:rtl w:val="0"/>
        </w:rPr>
        <w:t xml:space="preserve">This is a </w:t>
      </w:r>
      <w:r>
        <w:rPr>
          <w:b/>
          <w:rtl w:val="0"/>
        </w:rPr>
        <w:t>severe data exposure</w:t>
      </w:r>
      <w:r>
        <w:rPr>
          <w:rtl w:val="0"/>
        </w:rPr>
        <w:t xml:space="preserve"> that violates data protection standards and indicates insecure access control.</w:t>
      </w:r>
    </w:p>
    <w:p w14:paraId="00000055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6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s5xzxdpbp9kv" w:colFirst="0" w:colLast="0"/>
      <w:bookmarkEnd w:id="9"/>
      <w:r>
        <w:rPr>
          <w:b/>
          <w:color w:val="000000"/>
          <w:sz w:val="26"/>
          <w:szCs w:val="26"/>
          <w:rtl w:val="0"/>
        </w:rPr>
        <w:t>🚨 Step 5 – Aggressive Wordlist Scan</w:t>
      </w:r>
    </w:p>
    <w:p w14:paraId="00000057">
      <w:pPr>
        <w:spacing w:before="240" w:after="240"/>
      </w:pPr>
      <w:r>
        <w:rPr>
          <w:b/>
          <w:rtl w:val="0"/>
        </w:rPr>
        <w:t>Tool:</w:t>
      </w:r>
      <w:r>
        <w:rPr>
          <w:rtl w:val="0"/>
        </w:rPr>
        <w:t xml:space="preserve"> </w:t>
      </w:r>
      <w:r>
        <w:rPr>
          <w:rFonts w:ascii="Roboto Mono" w:hAnsi="Roboto Mono" w:eastAsia="Roboto Mono" w:cs="Roboto Mono"/>
          <w:color w:val="188038"/>
          <w:rtl w:val="0"/>
        </w:rPr>
        <w:t>gobuster</w:t>
      </w:r>
      <w:r>
        <w:rPr>
          <w:rFonts w:ascii="Roboto Mono" w:hAnsi="Roboto Mono" w:eastAsia="Roboto Mono" w:cs="Roboto Mono"/>
          <w:color w:val="188038"/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Wordlist:</w:t>
      </w:r>
      <w:r>
        <w:rPr>
          <w:rtl w:val="0"/>
        </w:rPr>
        <w:t xml:space="preserve"> </w:t>
      </w:r>
      <w:r>
        <w:rPr>
          <w:rFonts w:ascii="Roboto Mono" w:hAnsi="Roboto Mono" w:eastAsia="Roboto Mono" w:cs="Roboto Mono"/>
          <w:color w:val="188038"/>
          <w:rtl w:val="0"/>
        </w:rPr>
        <w:t>/usr/share/wordlists/dirb/big.txt</w:t>
      </w:r>
      <w:r>
        <w:rPr>
          <w:rFonts w:ascii="Roboto Mono" w:hAnsi="Roboto Mono" w:eastAsia="Roboto Mono" w:cs="Roboto Mono"/>
          <w:color w:val="188038"/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Findings:</w:t>
      </w:r>
      <w:r>
        <w:rPr>
          <w:rtl w:val="0"/>
        </w:rPr>
        <w:t xml:space="preserve"> Confirmed previous results and exposed additional attack surface with various directory names triggering 403s and timeouts.</w:t>
      </w:r>
    </w:p>
    <w:p w14:paraId="00000058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9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0" w:name="_6hwrj1eg1pp" w:colFirst="0" w:colLast="0"/>
      <w:bookmarkEnd w:id="10"/>
      <w:r>
        <w:rPr>
          <w:b/>
          <w:sz w:val="34"/>
          <w:szCs w:val="34"/>
          <w:rtl w:val="0"/>
        </w:rPr>
        <w:t>⚠️ Risk Assessment</w:t>
      </w:r>
    </w:p>
    <w:tbl>
      <w:tblPr>
        <w:tblStyle w:val="15"/>
        <w:tblW w:w="662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70"/>
        <w:gridCol w:w="1040"/>
        <w:gridCol w:w="1340"/>
        <w:gridCol w:w="1070"/>
      </w:tblGrid>
      <w:tr w14:paraId="2A36B57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A">
            <w:pPr>
              <w:jc w:val="center"/>
            </w:pPr>
            <w:r>
              <w:rPr>
                <w:b/>
                <w:rtl w:val="0"/>
              </w:rPr>
              <w:t>Risk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B">
            <w:pPr>
              <w:jc w:val="center"/>
            </w:pPr>
            <w:r>
              <w:rPr>
                <w:b/>
                <w:rtl w:val="0"/>
              </w:rPr>
              <w:t>Impact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C">
            <w:pPr>
              <w:jc w:val="center"/>
            </w:pPr>
            <w:r>
              <w:rPr>
                <w:b/>
                <w:rtl w:val="0"/>
              </w:rPr>
              <w:t>Likelihood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D">
            <w:pPr>
              <w:jc w:val="center"/>
            </w:pPr>
            <w:r>
              <w:rPr>
                <w:b/>
                <w:rtl w:val="0"/>
              </w:rPr>
              <w:t>Severity</w:t>
            </w:r>
          </w:p>
        </w:tc>
      </w:tr>
      <w:tr w14:paraId="24904BA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E">
            <w:r>
              <w:rPr>
                <w:rtl w:val="0"/>
              </w:rPr>
              <w:t>Default Admin Credentials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F">
            <w:r>
              <w:rPr>
                <w:rtl w:val="0"/>
              </w:rPr>
              <w:t>High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0">
            <w:r>
              <w:rPr>
                <w:rtl w:val="0"/>
              </w:rPr>
              <w:t>High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1">
            <w:r>
              <w:rPr>
                <w:b/>
                <w:rtl w:val="0"/>
              </w:rPr>
              <w:t>Critical</w:t>
            </w:r>
          </w:p>
        </w:tc>
      </w:tr>
      <w:tr w14:paraId="66C9A16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2">
            <w:r>
              <w:rPr>
                <w:rtl w:val="0"/>
              </w:rPr>
              <w:t>Sensitive Data Exposure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3">
            <w:r>
              <w:rPr>
                <w:rtl w:val="0"/>
              </w:rPr>
              <w:t>High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4">
            <w:r>
              <w:rPr>
                <w:rtl w:val="0"/>
              </w:rPr>
              <w:t>High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5">
            <w:r>
              <w:rPr>
                <w:b/>
                <w:rtl w:val="0"/>
              </w:rPr>
              <w:t>Critical</w:t>
            </w:r>
          </w:p>
        </w:tc>
      </w:tr>
      <w:tr w14:paraId="66D4AFA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6">
            <w:r>
              <w:rPr>
                <w:rtl w:val="0"/>
              </w:rPr>
              <w:t>Public Admin Access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7">
            <w:r>
              <w:rPr>
                <w:rtl w:val="0"/>
              </w:rPr>
              <w:t>High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8">
            <w:r>
              <w:rPr>
                <w:rtl w:val="0"/>
              </w:rPr>
              <w:t>High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9">
            <w:r>
              <w:rPr>
                <w:b/>
                <w:rtl w:val="0"/>
              </w:rPr>
              <w:t>Critical</w:t>
            </w:r>
          </w:p>
        </w:tc>
      </w:tr>
      <w:tr w14:paraId="35EB7F6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A">
            <w:r>
              <w:rPr>
                <w:rtl w:val="0"/>
              </w:rPr>
              <w:t>Unrestricted Directory Listing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B">
            <w:r>
              <w:rPr>
                <w:rtl w:val="0"/>
              </w:rPr>
              <w:t>Medium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C">
            <w:r>
              <w:rPr>
                <w:rtl w:val="0"/>
              </w:rPr>
              <w:t>Medium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D">
            <w:r>
              <w:rPr>
                <w:b/>
                <w:rtl w:val="0"/>
              </w:rPr>
              <w:t>High</w:t>
            </w:r>
          </w:p>
        </w:tc>
      </w:tr>
      <w:tr w14:paraId="10CD7F3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E">
            <w:r>
              <w:rPr>
                <w:rtl w:val="0"/>
              </w:rPr>
              <w:t>Server Misconfigurations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F">
            <w:r>
              <w:rPr>
                <w:rtl w:val="0"/>
              </w:rPr>
              <w:t>Medium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0">
            <w:r>
              <w:rPr>
                <w:rtl w:val="0"/>
              </w:rPr>
              <w:t>High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1">
            <w:r>
              <w:rPr>
                <w:b/>
                <w:rtl w:val="0"/>
              </w:rPr>
              <w:t>High</w:t>
            </w:r>
          </w:p>
        </w:tc>
      </w:tr>
      <w:tr w14:paraId="5729A59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2">
            <w:r>
              <w:rPr>
                <w:rtl w:val="0"/>
              </w:rPr>
              <w:t>Source Control Access (</w:t>
            </w:r>
            <w:r>
              <w:rPr>
                <w:rFonts w:ascii="Roboto Mono" w:hAnsi="Roboto Mono" w:eastAsia="Roboto Mono" w:cs="Roboto Mono"/>
                <w:color w:val="188038"/>
                <w:rtl w:val="0"/>
              </w:rPr>
              <w:t>/CVS/</w:t>
            </w:r>
            <w:r>
              <w:rPr>
                <w:rtl w:val="0"/>
              </w:rPr>
              <w:t>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3">
            <w:r>
              <w:rPr>
                <w:rtl w:val="0"/>
              </w:rPr>
              <w:t>Medium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4">
            <w:r>
              <w:rPr>
                <w:rtl w:val="0"/>
              </w:rPr>
              <w:t>Medium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5">
            <w:r>
              <w:rPr>
                <w:b/>
                <w:rtl w:val="0"/>
              </w:rPr>
              <w:t>High</w:t>
            </w:r>
          </w:p>
        </w:tc>
      </w:tr>
    </w:tbl>
    <w:p w14:paraId="00000076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77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1" w:name="_w7kww0xwabkd" w:colFirst="0" w:colLast="0"/>
      <w:bookmarkEnd w:id="11"/>
      <w:r>
        <w:rPr>
          <w:b/>
          <w:sz w:val="34"/>
          <w:szCs w:val="34"/>
          <w:rtl w:val="0"/>
        </w:rPr>
        <w:t>🛠️ Recommendations</w:t>
      </w:r>
    </w:p>
    <w:p w14:paraId="00000078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b/>
          <w:rtl w:val="0"/>
        </w:rPr>
        <w:t>Immediately change all default credentials.</w:t>
      </w:r>
      <w:r>
        <w:rPr>
          <w:b/>
          <w:rtl w:val="0"/>
        </w:rPr>
        <w:br w:type="textWrapping"/>
      </w:r>
    </w:p>
    <w:p w14:paraId="00000079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Restrict access</w:t>
      </w:r>
      <w:r>
        <w:rPr>
          <w:rtl w:val="0"/>
        </w:rPr>
        <w:t xml:space="preserve"> to </w:t>
      </w:r>
      <w:r>
        <w:rPr>
          <w:rFonts w:ascii="Roboto Mono" w:hAnsi="Roboto Mono" w:eastAsia="Roboto Mono" w:cs="Roboto Mono"/>
          <w:color w:val="188038"/>
          <w:rtl w:val="0"/>
        </w:rPr>
        <w:t>/admin/</w:t>
      </w:r>
      <w:r>
        <w:rPr>
          <w:rtl w:val="0"/>
        </w:rPr>
        <w:t xml:space="preserve"> via IP whitelisting or secure login mechanisms.</w:t>
      </w:r>
      <w:r>
        <w:rPr>
          <w:rtl w:val="0"/>
        </w:rPr>
        <w:br w:type="textWrapping"/>
      </w:r>
    </w:p>
    <w:p w14:paraId="0000007A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Implement </w:t>
      </w:r>
      <w:r>
        <w:rPr>
          <w:b/>
          <w:rtl w:val="0"/>
        </w:rPr>
        <w:t>multi-factor authentication</w:t>
      </w:r>
      <w:r>
        <w:rPr>
          <w:rtl w:val="0"/>
        </w:rPr>
        <w:t xml:space="preserve"> (MFA) for administrative accounts.</w:t>
      </w:r>
      <w:r>
        <w:rPr>
          <w:rtl w:val="0"/>
        </w:rPr>
        <w:br w:type="textWrapping"/>
      </w:r>
    </w:p>
    <w:p w14:paraId="0000007B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Remove or restrict access to </w:t>
      </w:r>
      <w:r>
        <w:rPr>
          <w:b/>
          <w:rtl w:val="0"/>
        </w:rPr>
        <w:t>source control directories</w:t>
      </w:r>
      <w:r>
        <w:rPr>
          <w:rtl w:val="0"/>
        </w:rPr>
        <w:t xml:space="preserve"> like </w:t>
      </w:r>
      <w:r>
        <w:rPr>
          <w:rFonts w:ascii="Roboto Mono" w:hAnsi="Roboto Mono" w:eastAsia="Roboto Mono" w:cs="Roboto Mono"/>
          <w:color w:val="188038"/>
          <w:rtl w:val="0"/>
        </w:rPr>
        <w:t>/CVS/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07C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Configure the web server to </w:t>
      </w:r>
      <w:r>
        <w:rPr>
          <w:b/>
          <w:rtl w:val="0"/>
        </w:rPr>
        <w:t>suppress verbose error messages</w:t>
      </w:r>
      <w:r>
        <w:rPr>
          <w:rtl w:val="0"/>
        </w:rPr>
        <w:t xml:space="preserve"> and block directory listings.</w:t>
      </w:r>
      <w:r>
        <w:rPr>
          <w:rtl w:val="0"/>
        </w:rPr>
        <w:br w:type="textWrapping"/>
      </w:r>
    </w:p>
    <w:p w14:paraId="0000007D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Deploy a </w:t>
      </w:r>
      <w:r>
        <w:rPr>
          <w:b/>
          <w:rtl w:val="0"/>
        </w:rPr>
        <w:t>Web Application Firewall (WAF)</w:t>
      </w:r>
      <w:r>
        <w:rPr>
          <w:rtl w:val="0"/>
        </w:rPr>
        <w:t xml:space="preserve"> to detect and block brute force/directory scanning attempts.</w:t>
      </w:r>
      <w:r>
        <w:rPr>
          <w:rtl w:val="0"/>
        </w:rPr>
        <w:br w:type="textWrapping"/>
      </w:r>
    </w:p>
    <w:p w14:paraId="0000007E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Perform regular </w:t>
      </w:r>
      <w:r>
        <w:rPr>
          <w:b/>
          <w:rtl w:val="0"/>
        </w:rPr>
        <w:t>vulnerability assessments</w:t>
      </w:r>
      <w:r>
        <w:rPr>
          <w:rtl w:val="0"/>
        </w:rPr>
        <w:t xml:space="preserve"> and update server software (PHP 5.6 is outdated and unsupported).</w:t>
      </w:r>
      <w:r>
        <w:rPr>
          <w:rtl w:val="0"/>
        </w:rPr>
        <w:br w:type="textWrapping"/>
      </w:r>
    </w:p>
    <w:p w14:paraId="0000007F">
      <w:pPr>
        <w:numPr>
          <w:ilvl w:val="0"/>
          <w:numId w:val="3"/>
        </w:numPr>
        <w:spacing w:before="0" w:beforeAutospacing="0" w:after="240"/>
        <w:ind w:left="720" w:hanging="360"/>
      </w:pPr>
      <w:r>
        <w:rPr>
          <w:rtl w:val="0"/>
        </w:rPr>
        <w:t xml:space="preserve">Ensure </w:t>
      </w:r>
      <w:r>
        <w:rPr>
          <w:b/>
          <w:rtl w:val="0"/>
        </w:rPr>
        <w:t>compliance</w:t>
      </w:r>
      <w:r>
        <w:rPr>
          <w:rtl w:val="0"/>
        </w:rPr>
        <w:t xml:space="preserve"> with data protection regulations (e.g., GDPR, PCI-DSS).</w:t>
      </w:r>
      <w:r>
        <w:rPr>
          <w:rtl w:val="0"/>
        </w:rPr>
        <w:br w:type="textWrapping"/>
      </w:r>
    </w:p>
    <w:p w14:paraId="00000080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1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2" w:name="_16jq1smk2pn0" w:colFirst="0" w:colLast="0"/>
      <w:bookmarkEnd w:id="12"/>
      <w:r>
        <w:rPr>
          <w:b/>
          <w:sz w:val="34"/>
          <w:szCs w:val="34"/>
          <w:rtl w:val="0"/>
        </w:rPr>
        <w:t>📝 Conclusion</w:t>
      </w:r>
    </w:p>
    <w:p w14:paraId="00000082">
      <w:pPr>
        <w:spacing w:before="240" w:after="240"/>
      </w:pPr>
      <w:r>
        <w:rPr>
          <w:rtl w:val="0"/>
        </w:rPr>
        <w:t xml:space="preserve">The test confirms that </w:t>
      </w:r>
      <w:r>
        <w:rPr>
          <w:rFonts w:ascii="Roboto Mono" w:hAnsi="Roboto Mono" w:eastAsia="Roboto Mono" w:cs="Roboto Mono"/>
          <w:color w:val="188038"/>
          <w:rtl w:val="0"/>
        </w:rPr>
        <w:t>http://testphp.vulnweb.com</w:t>
      </w:r>
      <w:r>
        <w:rPr>
          <w:rtl w:val="0"/>
        </w:rPr>
        <w:t xml:space="preserve"> contains serious security flaws, including unrestricted administrative access and critical data exposure. Without remediation, the site remains highly vulnerable to exploitation.</w:t>
      </w:r>
    </w:p>
    <w:p w14:paraId="00000083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CB52B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761</TotalTime>
  <ScaleCrop>false</ScaleCrop>
  <LinksUpToDate>false</LinksUpToDate>
  <Application>WPS Office_12.2.0.20348_F1E327BC-269C-435d-A152-05C5408002CA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2025-04-17T18:20:14Z</dcterms:created>
  <dc:creator>DeLatris</dc:creator>
  <cp:lastModifiedBy>Samuel Adeduntan</cp:lastModifiedBy>
  <dcterms:modified xsi:type="dcterms:W3CDTF">2025-04-18T19:51:43Z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6B5D814B4D9B45CF9829B09F287DFF19_12</vt:lpwstr>
  </property>
</Properties>
</file>