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B33850A">
      <w:pPr>
        <w:pStyle w:val="36"/>
      </w:pPr>
      <w:r>
        <w:t>Penetration Testing Report: Reflected XSS Vulnerabilities</w:t>
      </w:r>
    </w:p>
    <w:p w14:paraId="0507D9F0">
      <w:r>
        <w:t>Prepared by: Samuel Adeduntan</w:t>
      </w:r>
      <w:r>
        <w:br w:type="textWrapping"/>
      </w:r>
      <w:r>
        <w:t>Date: [Insert Date]</w:t>
      </w:r>
      <w:r>
        <w:br w:type="textWrapping"/>
      </w:r>
      <w:r>
        <w:t xml:space="preserve">Project: </w:t>
      </w:r>
      <w:r>
        <w:rPr>
          <w:rFonts w:hint="default"/>
        </w:rPr>
        <w:t>Damn Vulnerable Web Application (DVWA)</w:t>
      </w:r>
    </w:p>
    <w:p w14:paraId="60134032">
      <w:pPr>
        <w:pStyle w:val="2"/>
      </w:pPr>
      <w:r>
        <w:t>1. Introduction</w:t>
      </w:r>
    </w:p>
    <w:p w14:paraId="7FC46696">
      <w:r>
        <w:t xml:space="preserve">This report summarizes the findings from a penetration testing engagement aimed at identifying vulnerabilities within the </w:t>
      </w:r>
      <w:r>
        <w:rPr>
          <w:rFonts w:hint="default"/>
        </w:rPr>
        <w:t>Damn Vulnerable Web Application (DVWA)</w:t>
      </w:r>
      <w:r>
        <w:t>. The focus of this testing was to identify and exploit security weaknesses that could potentially allow attackers to compromise the integrity and confidentiality of the application and its users.</w:t>
      </w:r>
      <w:r>
        <w:br w:type="textWrapping"/>
      </w:r>
      <w:r>
        <w:br w:type="textWrapping"/>
      </w:r>
      <w:r>
        <w:t>One of the most critical vulnerabilities discovered during this engagement was Reflected Cross-Site Scripting (XSS). This report will explain what Reflected XSS is, how it works, the potential risks it poses, and how it was identified in the application. Furthermore, we will outline actionable recommendations to mitigate this issue and improve the overall security posture of the application.</w:t>
      </w:r>
    </w:p>
    <w:p w14:paraId="2A58FB16">
      <w:pPr>
        <w:pStyle w:val="2"/>
      </w:pPr>
      <w:r>
        <w:t>2. What is Reflected XSS?</w:t>
      </w:r>
    </w:p>
    <w:p w14:paraId="69668092">
      <w:r>
        <w:t>Cross-Site Scripting (XSS) is a vulnerability that allows attackers to inject malicious scripts into web pages viewed by other users. There are three main types of XSS vulnerabilities:</w:t>
      </w:r>
      <w:r>
        <w:br w:type="textWrapping"/>
      </w:r>
      <w:r>
        <w:br w:type="textWrapping"/>
      </w:r>
      <w:r>
        <w:t>- Stored XSS: Malicious script is stored on the server (e.g., in a database) and is executed when users access the infected page.</w:t>
      </w:r>
      <w:r>
        <w:br w:type="textWrapping"/>
      </w:r>
      <w:r>
        <w:t>- Reflected XSS: Malicious script is immediately reflected off the web server and executed in the user's browser, often via manipulated URLs or form inputs.</w:t>
      </w:r>
      <w:r>
        <w:br w:type="textWrapping"/>
      </w:r>
      <w:r>
        <w:t>- DOM-based XSS: The vulnerability lies in the client-side code (JavaScript) that processes user input without proper validation or sanitization.</w:t>
      </w:r>
      <w:r>
        <w:br w:type="textWrapping"/>
      </w:r>
      <w:r>
        <w:br w:type="textWrapping"/>
      </w:r>
      <w:r>
        <w:t>Reflected XSS occurs when an attacker crafts a URL containing malicious JavaScript code. This code is then reflected by the web server and executed in the victim’s browser, typically without their knowledge. The attacker can use this to steal sensitive information (like session cookies or login credentials), perform actions on behalf of the victim, or spread malware.</w:t>
      </w:r>
      <w:r>
        <w:br w:type="textWrapping"/>
      </w:r>
      <w:r>
        <w:br w:type="textWrapping"/>
      </w:r>
      <w:r>
        <w:t>Real-World Impact of Reflected XSS:</w:t>
      </w:r>
      <w:r>
        <w:br w:type="textWrapping"/>
      </w:r>
      <w:r>
        <w:t>- Session Hijacking: An attacker can steal a user's session cookie and impersonate them on the application.</w:t>
      </w:r>
      <w:r>
        <w:br w:type="textWrapping"/>
      </w:r>
      <w:r>
        <w:t>- Phishing: The attacker can create a fake login form or dialog box to trick the user into entering sensitive information.</w:t>
      </w:r>
      <w:r>
        <w:br w:type="textWrapping"/>
      </w:r>
      <w:r>
        <w:t>- Malware Injection: Malicious code can be used to download and execute malicious software on the user's device.</w:t>
      </w:r>
      <w:r>
        <w:br w:type="textWrapping"/>
      </w:r>
      <w:r>
        <w:t>- Reputation Damage: Successful exploitation of XSS can damage the reputation of the organization and erode user trust.</w:t>
      </w:r>
    </w:p>
    <w:p w14:paraId="3F9EBB22">
      <w:pPr>
        <w:pStyle w:val="2"/>
      </w:pPr>
      <w:r>
        <w:t>3. Testing Methodology</w:t>
      </w:r>
    </w:p>
    <w:p w14:paraId="62B5F08C">
      <w:r>
        <w:t>The penetration test was conducted using a combination of manual testing and automated tools. The steps involved in identifying Reflected XSS vulnerabilities include:</w:t>
      </w:r>
      <w:r>
        <w:br w:type="textWrapping"/>
      </w:r>
      <w:r>
        <w:br w:type="textWrapping"/>
      </w:r>
      <w:r>
        <w:t>1. Input Vector Identification: Identifying user-input fields, URL parameters, and other areas where data is received from the user and reflected back by the server (e.g., search boxes, contact forms, URL parameters).</w:t>
      </w:r>
      <w:r>
        <w:br w:type="textWrapping"/>
      </w:r>
      <w:r>
        <w:t>2. Payload Injection: Inserting various malicious JavaScript payloads into these input fields or URL parameters to observe whether the input is reflected back and executed by the server.</w:t>
      </w:r>
      <w:r>
        <w:br w:type="textWrapping"/>
      </w:r>
      <w:r>
        <w:t>3. Manual Validation: Reviewing the server's response to ensure that the injected payload is not sanitized or encoded, confirming the presence of a reflected XSS vulnerability.</w:t>
      </w:r>
      <w:r>
        <w:br w:type="textWrapping"/>
      </w:r>
      <w:r>
        <w:t>4. Exploit Verification: Ensuring that the injected payload is executed in the context of the victim’s browser to confirm the exploit's success.</w:t>
      </w:r>
    </w:p>
    <w:p w14:paraId="2E5B4067">
      <w:pPr>
        <w:pStyle w:val="2"/>
      </w:pPr>
      <w:r>
        <w:t>4. Findings: Reflected XSS Vulnerability</w:t>
      </w:r>
    </w:p>
    <w:p w14:paraId="2F452A51">
      <w:r>
        <w:t>During the penetration test, a Reflected XSS vulnerability was discovered on the following endpoint(s) of the application:</w:t>
      </w:r>
      <w:r>
        <w:br w:type="textWrapping"/>
      </w:r>
      <w:r>
        <w:br w:type="textWrapping"/>
      </w:r>
      <w:r>
        <w:t>- URL Parameter: http://example.com/search?query=&lt;script&gt;alert('XSS')&lt;/script&gt;</w:t>
      </w:r>
      <w:r>
        <w:br w:type="textWrapping"/>
      </w:r>
      <w:r>
        <w:br w:type="textWrapping"/>
      </w:r>
      <w:r>
        <w:t>Details of the vulnerability:</w:t>
      </w:r>
      <w:r>
        <w:br w:type="textWrapping"/>
      </w:r>
      <w:r>
        <w:t>When a user submits a query (e.g., a search request) with a payload like &lt;script&gt;alert('XSS')&lt;/script&gt;, the server reflects this input directly into the response without sanitizing or escaping the malicious code.</w:t>
      </w:r>
      <w:r>
        <w:br w:type="textWrapping"/>
      </w:r>
      <w:r>
        <w:t>The injected script executes in the victim’s browser, demonstrating a clear case of Reflected XSS.</w:t>
      </w:r>
      <w:r>
        <w:br w:type="textWrapping"/>
      </w:r>
      <w:r>
        <w:br w:type="textWrapping"/>
      </w:r>
      <w:r>
        <w:t>This issue occurs because the application does not properly validate or sanitize the data being reflected back to the user, leaving it open to injection attacks.</w:t>
      </w:r>
      <w:r>
        <w:br w:type="textWrapping"/>
      </w:r>
      <w:r>
        <w:br w:type="textWrapping"/>
      </w:r>
      <w:r>
        <w:t>Impact of the Vulnerability:</w:t>
      </w:r>
      <w:r>
        <w:br w:type="textWrapping"/>
      </w:r>
      <w:r>
        <w:t>- User Trust: An attacker could use this vulnerability to inject malicious scripts that appear to come from a trusted source, undermining the user’s trust in the application.</w:t>
      </w:r>
      <w:r>
        <w:br w:type="textWrapping"/>
      </w:r>
      <w:r>
        <w:t>- Sensitive Data Exposure: Malicious JavaScript could be used to capture sensitive data from the user, including login credentials, session tokens, or personal information.</w:t>
      </w:r>
      <w:r>
        <w:br w:type="textWrapping"/>
      </w:r>
      <w:r>
        <w:t>- Brand Reputation: If a successful attack is carried out, it could lead to damage to the organization's reputation, particularly if users lose trust in the site's security.</w:t>
      </w:r>
    </w:p>
    <w:p w14:paraId="456A7BA8">
      <w:pPr>
        <w:pStyle w:val="2"/>
      </w:pPr>
      <w:r>
        <w:t>5. Risk Assessment</w:t>
      </w:r>
    </w:p>
    <w:p w14:paraId="1FF2BD3C">
      <w:r>
        <w:t>Based on the criticality and potential impact of the Reflected XSS vulnerability, the risk assessment for this issue is as follows:</w:t>
      </w:r>
      <w:r>
        <w:br w:type="textWrapping"/>
      </w:r>
      <w:r>
        <w:br w:type="textWrapping"/>
      </w:r>
      <w:r>
        <w:t>- Likelihood of Exploit: Medium to High</w:t>
      </w:r>
      <w:r>
        <w:br w:type="textWrapping"/>
      </w:r>
      <w:r>
        <w:t>This vulnerability is relatively easy to exploit, requiring only a user to visit a maliciously crafted URL.</w:t>
      </w:r>
      <w:r>
        <w:br w:type="textWrapping"/>
      </w:r>
      <w:r>
        <w:t>The attacker could send the victim a link containing the malicious payload, or even exploit social engineering to persuade the victim to click the link.</w:t>
      </w:r>
      <w:r>
        <w:br w:type="textWrapping"/>
      </w:r>
      <w:r>
        <w:br w:type="textWrapping"/>
      </w:r>
      <w:r>
        <w:t>- Impact: High</w:t>
      </w:r>
      <w:r>
        <w:br w:type="textWrapping"/>
      </w:r>
      <w:r>
        <w:t>An attacker could steal session cookies, perform actions on behalf of the user, or gain unauthorized access to sensitive data.</w:t>
      </w:r>
      <w:r>
        <w:br w:type="textWrapping"/>
      </w:r>
      <w:r>
        <w:br w:type="textWrapping"/>
      </w:r>
      <w:r>
        <w:t>- Overall Risk: High</w:t>
      </w:r>
      <w:r>
        <w:br w:type="textWrapping"/>
      </w:r>
      <w:r>
        <w:t>The risk posed by Reflected XSS vulnerabilities is significant, and if not addressed, it could result in serious security incidents, including unauthorized access to sensitive information or further compromise of the system.</w:t>
      </w:r>
    </w:p>
    <w:p w14:paraId="61704CD8">
      <w:pPr>
        <w:pStyle w:val="2"/>
      </w:pPr>
      <w:r>
        <w:t>6. Recommendations for Remediation</w:t>
      </w:r>
    </w:p>
    <w:p w14:paraId="048FBAAD">
      <w:r>
        <w:t>To mitigate the risk posed by Reflected XSS vulnerabilities, the following steps are recommended:</w:t>
      </w:r>
      <w:r>
        <w:br w:type="textWrapping"/>
      </w:r>
      <w:r>
        <w:br w:type="textWrapping"/>
      </w:r>
      <w:r>
        <w:t>1. Input Validation and Output Encoding:</w:t>
      </w:r>
      <w:r>
        <w:br w:type="textWrapping"/>
      </w:r>
      <w:r>
        <w:t>Ensure that all user inputs (whether through URL parameters, form fields, or cookies) are properly validated to ensure they do not contain potentially malicious scripts.</w:t>
      </w:r>
      <w:r>
        <w:br w:type="textWrapping"/>
      </w:r>
      <w:r>
        <w:t>Output encode all user inputs before reflecting them back in the web page. For example, any HTML tags or JavaScript code should be encoded as &amp;lt;, &amp;gt;, and &amp;quot;.</w:t>
      </w:r>
      <w:r>
        <w:br w:type="textWrapping"/>
      </w:r>
      <w:r>
        <w:br w:type="textWrapping"/>
      </w:r>
      <w:r>
        <w:t>2. Content Security Policy (CSP):</w:t>
      </w:r>
      <w:r>
        <w:br w:type="textWrapping"/>
      </w:r>
      <w:r>
        <w:t>Implement a Content Security Policy (CSP) to limit the sources from which scripts can be loaded and executed. This can significantly reduce the risk of XSS by blocking external script injection.</w:t>
      </w:r>
      <w:r>
        <w:br w:type="textWrapping"/>
      </w:r>
      <w:r>
        <w:br w:type="textWrapping"/>
      </w:r>
      <w:r>
        <w:t>3. HTTPOnly and Secure Cookies:</w:t>
      </w:r>
      <w:r>
        <w:br w:type="textWrapping"/>
      </w:r>
      <w:r>
        <w:t>Use the HTTPOnly flag for session cookies to prevent access to cookies via JavaScript.</w:t>
      </w:r>
      <w:r>
        <w:br w:type="textWrapping"/>
      </w:r>
      <w:r>
        <w:t>Set the Secure flag on cookies to ensure they are only sent over HTTPS connections.</w:t>
      </w:r>
      <w:r>
        <w:br w:type="textWrapping"/>
      </w:r>
      <w:r>
        <w:br w:type="textWrapping"/>
      </w:r>
      <w:r>
        <w:t>4. User Education:</w:t>
      </w:r>
      <w:r>
        <w:br w:type="textWrapping"/>
      </w:r>
      <w:r>
        <w:t>Educate users about the risks of clicking on suspicious links and phishing attacks that may be used to exploit this vulnerability.</w:t>
      </w:r>
      <w:r>
        <w:br w:type="textWrapping"/>
      </w:r>
      <w:r>
        <w:br w:type="textWrapping"/>
      </w:r>
      <w:r>
        <w:t>5. Regular Security Audits:</w:t>
      </w:r>
      <w:r>
        <w:br w:type="textWrapping"/>
      </w:r>
      <w:r>
        <w:t>Conduct regular security audits and penetration tests to ensure that new vulnerabilities are identified and addressed before they can be exploited.</w:t>
      </w:r>
      <w:r>
        <w:br w:type="textWrapping"/>
      </w:r>
      <w:r>
        <w:br w:type="textWrapping"/>
      </w:r>
      <w:r>
        <w:t>6. Web Application Firewalls (WAF):</w:t>
      </w:r>
      <w:r>
        <w:br w:type="textWrapping"/>
      </w:r>
      <w:r>
        <w:t>Consider using a Web Application Firewall (WAF) to detect and block malicious input that may be used to exploit XSS vulnerabilities.</w:t>
      </w:r>
    </w:p>
    <w:p w14:paraId="2851A442">
      <w:pPr>
        <w:pStyle w:val="2"/>
      </w:pPr>
      <w:r>
        <w:t>7. Conclusion</w:t>
      </w:r>
    </w:p>
    <w:p w14:paraId="419415A1">
      <w:r>
        <w:t>The discovery of Reflected XSS vulnerabilities in [Insert Web Application or Site Name] poses a significant security risk, potentially allowing attackers to inject malicious scripts and compromise the confidentiality, integrity, and availability of sensitive user data. Given the high potential impact of this vulnerability, it is crucial that immediate action be taken to implement the recommended mitigations.</w:t>
      </w:r>
      <w:r>
        <w:br w:type="textWrapping"/>
      </w:r>
      <w:r>
        <w:br w:type="textWrapping"/>
      </w:r>
      <w:r>
        <w:t>By applying input validation, output encoding, and leveraging tools like Content Security Policy (CSP), the security of the application can be significantly enhanced, thereby protecting users from this common and dangerous attack vector.</w:t>
      </w:r>
      <w:r>
        <w:br w:type="textWrapping"/>
      </w:r>
      <w:r>
        <w:br w:type="textWrapping"/>
      </w:r>
      <w:r>
        <w:t>I am happy to provide further assistance in implementing these fixes or any additional follow-up testing to ensure the system's security.</w:t>
      </w:r>
    </w:p>
    <w:p w14:paraId="2B027E68">
      <w:pPr>
        <w:pStyle w:val="2"/>
      </w:pPr>
      <w:r>
        <w:t>8. Acknowledgments</w:t>
      </w:r>
    </w:p>
    <w:p w14:paraId="2B65B6FE">
      <w:r>
        <w:t xml:space="preserve">Thank you for the opportunity to conduct this penetration test. I look forward to working with the team to ensure the ongoing security of </w:t>
      </w:r>
      <w:r>
        <w:rPr>
          <w:rFonts w:hint="default"/>
        </w:rPr>
        <w:t>Damn Vulnerable Web Application (DVWA)</w:t>
      </w:r>
      <w:bookmarkStart w:id="0" w:name="_GoBack"/>
      <w:bookmarkEnd w:id="0"/>
      <w:r>
        <w:t>.</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41B90F7F"/>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uiPriority="99" w:semiHidden="0" w:name="List Bullet"/>
    <w:lsdException w:uiPriority="99" w:semiHidden="0" w:name="List Number"/>
    <w:lsdException w:qFormat="1" w:uiPriority="99" w:semiHidden="0" w:name="List 2"/>
    <w:lsdException w:uiPriority="99" w:semiHidden="0" w:name="List 3"/>
    <w:lsdException w:uiPriority="99" w:name="List 4"/>
    <w:lsdException w:uiPriority="99" w:name="List 5"/>
    <w:lsdException w:qFormat="1" w:uiPriority="99" w:semiHidden="0" w:name="List Bullet 2"/>
    <w:lsdException w:uiPriority="99" w:semiHidden="0" w:name="List Bullet 3"/>
    <w:lsdException w:uiPriority="99" w:name="List Bullet 4"/>
    <w:lsdException w:uiPriority="99" w:name="List Bullet 5"/>
    <w:lsdException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99" w:semiHidden="0" w:name="Body Text"/>
    <w:lsdException w:uiPriority="99" w:name="Body Text Indent"/>
    <w:lsdException w:qFormat="1" w:uiPriority="99" w:semiHidden="0" w:name="List Continue"/>
    <w:lsdException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qFormat="1"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qFormat="1"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qFormat="1"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qFormat="1"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144"/>
    <w:unhideWhenUsed/>
    <w:qFormat/>
    <w:uiPriority w:val="99"/>
    <w:pPr>
      <w:spacing w:after="120"/>
    </w:pPr>
  </w:style>
  <w:style w:type="paragraph" w:styleId="14">
    <w:name w:val="Body Text 2"/>
    <w:basedOn w:val="1"/>
    <w:link w:val="145"/>
    <w:unhideWhenUsed/>
    <w:uiPriority w:val="99"/>
    <w:pPr>
      <w:spacing w:after="120" w:line="480" w:lineRule="auto"/>
    </w:pPr>
  </w:style>
  <w:style w:type="paragraph" w:styleId="15">
    <w:name w:val="Body Text 3"/>
    <w:basedOn w:val="1"/>
    <w:link w:val="146"/>
    <w:unhideWhenUsed/>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qFormat/>
    <w:uiPriority w:val="99"/>
    <w:pPr>
      <w:ind w:left="360" w:hanging="360"/>
      <w:contextualSpacing/>
    </w:pPr>
  </w:style>
  <w:style w:type="paragraph" w:styleId="21">
    <w:name w:val="List 2"/>
    <w:basedOn w:val="1"/>
    <w:unhideWhenUsed/>
    <w:qFormat/>
    <w:uiPriority w:val="99"/>
    <w:pPr>
      <w:ind w:left="720" w:hanging="360"/>
      <w:contextualSpacing/>
    </w:pPr>
  </w:style>
  <w:style w:type="paragraph" w:styleId="22">
    <w:name w:val="List 3"/>
    <w:basedOn w:val="1"/>
    <w:unhideWhenUsed/>
    <w:uiPriority w:val="99"/>
    <w:pPr>
      <w:ind w:left="1080" w:hanging="360"/>
      <w:contextualSpacing/>
    </w:pPr>
  </w:style>
  <w:style w:type="paragraph" w:styleId="23">
    <w:name w:val="List Bullet"/>
    <w:basedOn w:val="1"/>
    <w:unhideWhenUsed/>
    <w:uiPriority w:val="99"/>
    <w:pPr>
      <w:numPr>
        <w:ilvl w:val="0"/>
        <w:numId w:val="1"/>
      </w:numPr>
      <w:contextualSpacing/>
    </w:pPr>
  </w:style>
  <w:style w:type="paragraph" w:styleId="24">
    <w:name w:val="List Bullet 2"/>
    <w:basedOn w:val="1"/>
    <w:unhideWhenUsed/>
    <w:qFormat/>
    <w:uiPriority w:val="99"/>
    <w:pPr>
      <w:numPr>
        <w:ilvl w:val="0"/>
        <w:numId w:val="2"/>
      </w:numPr>
      <w:contextualSpacing/>
    </w:pPr>
  </w:style>
  <w:style w:type="paragraph" w:styleId="25">
    <w:name w:val="List Bullet 3"/>
    <w:basedOn w:val="1"/>
    <w:unhideWhenUsed/>
    <w:uiPriority w:val="99"/>
    <w:pPr>
      <w:numPr>
        <w:ilvl w:val="0"/>
        <w:numId w:val="3"/>
      </w:numPr>
      <w:contextualSpacing/>
    </w:pPr>
  </w:style>
  <w:style w:type="paragraph" w:styleId="26">
    <w:name w:val="List Continue"/>
    <w:basedOn w:val="1"/>
    <w:unhideWhenUsed/>
    <w:qFormat/>
    <w:uiPriority w:val="99"/>
    <w:pPr>
      <w:spacing w:after="120"/>
      <w:ind w:left="360"/>
      <w:contextualSpacing/>
    </w:pPr>
  </w:style>
  <w:style w:type="paragraph" w:styleId="27">
    <w:name w:val="List Continue 2"/>
    <w:basedOn w:val="1"/>
    <w:unhideWhenUsed/>
    <w:uiPriority w:val="99"/>
    <w:pPr>
      <w:spacing w:after="120"/>
      <w:ind w:left="720"/>
      <w:contextualSpacing/>
    </w:pPr>
  </w:style>
  <w:style w:type="paragraph" w:styleId="28">
    <w:name w:val="List Continue 3"/>
    <w:basedOn w:val="1"/>
    <w:unhideWhenUsed/>
    <w:qFormat/>
    <w:uiPriority w:val="99"/>
    <w:pPr>
      <w:spacing w:after="120"/>
      <w:ind w:left="1080"/>
      <w:contextualSpacing/>
    </w:pPr>
  </w:style>
  <w:style w:type="paragraph" w:styleId="29">
    <w:name w:val="List Number"/>
    <w:basedOn w:val="1"/>
    <w:unhideWhenUsed/>
    <w:uiPriority w:val="99"/>
    <w:pPr>
      <w:numPr>
        <w:ilvl w:val="0"/>
        <w:numId w:val="4"/>
      </w:numPr>
      <w:contextualSpacing/>
    </w:pPr>
  </w:style>
  <w:style w:type="paragraph" w:styleId="30">
    <w:name w:val="List Number 2"/>
    <w:basedOn w:val="1"/>
    <w:unhideWhenUsed/>
    <w:uiPriority w:val="99"/>
    <w:pPr>
      <w:numPr>
        <w:ilvl w:val="0"/>
        <w:numId w:val="5"/>
      </w:numPr>
      <w:contextualSpacing/>
    </w:pPr>
  </w:style>
  <w:style w:type="paragraph" w:styleId="31">
    <w:name w:val="List Number 3"/>
    <w:basedOn w:val="1"/>
    <w:unhideWhenUsed/>
    <w:qFormat/>
    <w:uiPriority w:val="99"/>
    <w:pPr>
      <w:numPr>
        <w:ilvl w:val="0"/>
        <w:numId w:val="6"/>
      </w:numPr>
      <w:contextualSpacing/>
    </w:pPr>
  </w:style>
  <w:style w:type="paragraph" w:styleId="3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uiPriority w:val="99"/>
  </w:style>
  <w:style w:type="character" w:customStyle="1" w:styleId="145">
    <w:name w:val="Body Text 2 Char"/>
    <w:basedOn w:val="11"/>
    <w:link w:val="14"/>
    <w:uiPriority w:val="99"/>
  </w:style>
  <w:style w:type="character" w:customStyle="1" w:styleId="146">
    <w:name w:val="Body Text 3 Char"/>
    <w:basedOn w:val="11"/>
    <w:link w:val="15"/>
    <w:qFormat/>
    <w:uiPriority w:val="99"/>
    <w:rPr>
      <w:sz w:val="16"/>
      <w:szCs w:val="16"/>
    </w:rPr>
  </w:style>
  <w:style w:type="character" w:customStyle="1" w:styleId="147">
    <w:name w:val="Macro Text Char"/>
    <w:basedOn w:val="11"/>
    <w:link w:val="3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uiPriority w:val="29"/>
    <w:rPr>
      <w:i/>
      <w:iCs/>
      <w:color w:val="000000" w:themeColor="text1"/>
      <w14:textFill>
        <w14:solidFill>
          <w14:schemeClr w14:val="tx1"/>
        </w14:solidFill>
      </w14:textFill>
    </w:rPr>
  </w:style>
  <w:style w:type="character" w:customStyle="1" w:styleId="150">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qFormat/>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2</TotalTime>
  <ScaleCrop>false</ScaleCrop>
  <LinksUpToDate>false</LinksUpToDate>
  <CharactersWithSpaces>0</CharactersWithSpaces>
  <Application>WPS Office_12.2.0.20796_F1E327BC-269C-435d-A152-05C5408002CA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Samuel Adeduntan</cp:lastModifiedBy>
  <dcterms:modified xsi:type="dcterms:W3CDTF">2025-05-01T15:38:42Z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2057-12.2.0.20796</vt:lpwstr>
  </property>
  <property fmtid="{D5CDD505-2E9C-101B-9397-08002B2CF9AE}" pid="3" name="ICV">
    <vt:lpwstr>19EB4D22A417404AA6ACDF35D3C00EB4_12</vt:lpwstr>
  </property>
</Properties>
</file>