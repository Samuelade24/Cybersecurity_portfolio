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5ADC1">
      <w:pPr>
        <w:pStyle w:val="36"/>
      </w:pPr>
      <w:r>
        <w:t>Penetration Testing Report</w:t>
      </w:r>
    </w:p>
    <w:p w14:paraId="3B2348A5">
      <w:pPr>
        <w:pStyle w:val="2"/>
      </w:pPr>
      <w:r>
        <w:t>📋 Executive Summary</w:t>
      </w:r>
    </w:p>
    <w:p w14:paraId="7F8FF2D5">
      <w:r>
        <w:t>This penetration testing assessment was conducted on the intentionally vulnerable website http://testphp.vulnweb.com/ to demonstrate how credentials transmitted via an unencrypted channel (HTTP) can be intercepted using network analysis tools. The purpose of this report is to present my findings to the stakeholders, showcasing a real-world example of sensitive data exposure over insecure channels.</w:t>
      </w:r>
      <w:r>
        <w:br w:type="textWrapping"/>
      </w:r>
      <w:r>
        <w:br w:type="textWrapping"/>
      </w:r>
      <w:r>
        <w:t>The exercise successfully demonstrated that both username and password are transferred in plain text during login. This highlights a critical security flaw that, if found in a production environment, would pose a high risk of user account compromise.</w:t>
      </w:r>
    </w:p>
    <w:p w14:paraId="504AE63E">
      <w:pPr>
        <w:pStyle w:val="2"/>
      </w:pPr>
      <w:r>
        <w:t>🎯 Objective</w:t>
      </w:r>
    </w:p>
    <w:p w14:paraId="78E4165C">
      <w:r>
        <w:t>As part of a controlled cybersecurity simulation, my objective was to:</w:t>
      </w:r>
      <w:r>
        <w:br w:type="textWrapping"/>
      </w:r>
      <w:r>
        <w:t>- Intercept and analyze real-time traffic from a login page</w:t>
      </w:r>
      <w:r>
        <w:br w:type="textWrapping"/>
      </w:r>
      <w:r>
        <w:t>- Identify if user credentials were exposed</w:t>
      </w:r>
      <w:r>
        <w:br w:type="textWrapping"/>
      </w:r>
      <w:r>
        <w:t>- Present evidence of vulnerabilities related to data transmission</w:t>
      </w:r>
    </w:p>
    <w:p w14:paraId="4490B6A4">
      <w:pPr>
        <w:pStyle w:val="2"/>
      </w:pPr>
      <w:r>
        <w:t>🔧 Tools &amp; Environment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C55FC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BBE6766">
            <w:r>
              <w:t>Tool/Platform</w:t>
            </w:r>
          </w:p>
        </w:tc>
        <w:tc>
          <w:tcPr>
            <w:tcW w:w="4320" w:type="dxa"/>
          </w:tcPr>
          <w:p w14:paraId="007F655E">
            <w:r>
              <w:t>Description</w:t>
            </w:r>
          </w:p>
        </w:tc>
      </w:tr>
      <w:tr w14:paraId="3F297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CE98DB">
            <w:r>
              <w:t>Wireshark</w:t>
            </w:r>
          </w:p>
        </w:tc>
        <w:tc>
          <w:tcPr>
            <w:tcW w:w="4320" w:type="dxa"/>
          </w:tcPr>
          <w:p w14:paraId="0A788117">
            <w:r>
              <w:t>For packet capture and analysis</w:t>
            </w:r>
          </w:p>
        </w:tc>
      </w:tr>
      <w:tr w14:paraId="40EAF9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67716EB">
            <w:r>
              <w:t>Web Browser (Chrome)</w:t>
            </w:r>
          </w:p>
        </w:tc>
        <w:tc>
          <w:tcPr>
            <w:tcW w:w="4320" w:type="dxa"/>
          </w:tcPr>
          <w:p w14:paraId="78ADD67A">
            <w:r>
              <w:t>Used to submit login credentials</w:t>
            </w:r>
          </w:p>
        </w:tc>
      </w:tr>
      <w:tr w14:paraId="1F4700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4187A4">
            <w:r>
              <w:t>Windows 10</w:t>
            </w:r>
          </w:p>
        </w:tc>
        <w:tc>
          <w:tcPr>
            <w:tcW w:w="4320" w:type="dxa"/>
          </w:tcPr>
          <w:p w14:paraId="6F9F7F0E">
            <w:r>
              <w:t>Test system</w:t>
            </w:r>
          </w:p>
        </w:tc>
      </w:tr>
      <w:tr w14:paraId="4B92A4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572762">
            <w:r>
              <w:t>Network Interface</w:t>
            </w:r>
          </w:p>
        </w:tc>
        <w:tc>
          <w:tcPr>
            <w:tcW w:w="4320" w:type="dxa"/>
          </w:tcPr>
          <w:p w14:paraId="5ACB9327">
            <w:r>
              <w:t>Wi-Fi (local network monitoring)</w:t>
            </w:r>
          </w:p>
        </w:tc>
      </w:tr>
    </w:tbl>
    <w:p w14:paraId="78C65489">
      <w:pPr>
        <w:pStyle w:val="2"/>
      </w:pPr>
      <w:r>
        <w:t>🧪 Methodology (My Step-by-Step Process)</w:t>
      </w:r>
    </w:p>
    <w:p w14:paraId="4AEFE364">
      <w:r>
        <w:t>Step 1: Capturing Network Traffic</w:t>
      </w:r>
    </w:p>
    <w:p w14:paraId="5D203E72">
      <w:r>
        <w:t>I launched Wireshark, selected the Wi-Fi interface, and started live packet capturing. Applied the HTTP filter to focus on unsecured web traffic.</w:t>
      </w:r>
    </w:p>
    <w:p w14:paraId="795919FE">
      <w:r>
        <w:t>Step 2: Logging into the Website</w:t>
      </w:r>
    </w:p>
    <w:p w14:paraId="782B2DFA">
      <w:r>
        <w:t>Navigated to: http://testphp.vulnweb.com/</w:t>
      </w:r>
      <w:r>
        <w:br w:type="textWrapping"/>
      </w:r>
      <w:r>
        <w:t>Accessed the login page: http://testphp.vulnweb.com/login.php</w:t>
      </w:r>
      <w:r>
        <w:br w:type="textWrapping"/>
      </w:r>
      <w:r>
        <w:t>Entered test credentials:</w:t>
      </w:r>
      <w:r>
        <w:br w:type="textWrapping"/>
      </w:r>
      <w:r>
        <w:t xml:space="preserve">  - Username: admin</w:t>
      </w:r>
      <w:r>
        <w:br w:type="textWrapping"/>
      </w:r>
      <w:r>
        <w:t xml:space="preserve">  - Password: password1234</w:t>
      </w:r>
      <w:r>
        <w:br w:type="textWrapping"/>
      </w:r>
      <w:r>
        <w:t>Clicked Login, generating a POST request.</w:t>
      </w:r>
    </w:p>
    <w:p w14:paraId="2A30E106">
      <w:r>
        <w:t>Step 3: Analyzing Packets in Wireshark</w:t>
      </w:r>
    </w:p>
    <w:p w14:paraId="282BBFF0">
      <w:r>
        <w:t>Switched back to Wireshark and filtered for: http</w:t>
      </w:r>
      <w:r>
        <w:br w:type="textWrapping"/>
      </w:r>
      <w:r>
        <w:t>Located the request: POST /login.php HTTP/1.1</w:t>
      </w:r>
      <w:r>
        <w:br w:type="textWrapping"/>
      </w:r>
      <w:r>
        <w:t>Packet Metadata:</w:t>
      </w:r>
      <w:r>
        <w:br w:type="textWrapping"/>
      </w:r>
      <w:r>
        <w:t xml:space="preserve">  - Source IP: 10.8.143.99</w:t>
      </w:r>
      <w:r>
        <w:br w:type="textWrapping"/>
      </w:r>
      <w:r>
        <w:t xml:space="preserve">  - Destination IP: 44.228.249.3</w:t>
      </w:r>
    </w:p>
    <w:p w14:paraId="5C13BF37">
      <w:r>
        <w:t>Step 4: Extracting the Sensitive Data</w:t>
      </w:r>
    </w:p>
    <w:p w14:paraId="1214D2B7">
      <w:r>
        <w:t>By expanding the HTTP layer in Wireshark, I was able to observe:</w:t>
      </w:r>
      <w:r>
        <w:br w:type="textWrapping"/>
      </w:r>
      <w:r>
        <w:t>uname=admin&amp;pass=password1234</w:t>
      </w:r>
      <w:r>
        <w:br w:type="textWrapping"/>
      </w:r>
      <w:r>
        <w:t>Credentials captured:</w:t>
      </w:r>
      <w:r>
        <w:br w:type="textWrapping"/>
      </w:r>
      <w:r>
        <w:t xml:space="preserve">  - uname: admin</w:t>
      </w:r>
      <w:r>
        <w:br w:type="textWrapping"/>
      </w:r>
      <w:r>
        <w:t xml:space="preserve">  - pass: password1234</w:t>
      </w:r>
    </w:p>
    <w:p w14:paraId="4B61DC7D">
      <w:pPr>
        <w:pStyle w:val="2"/>
      </w:pPr>
      <w:r>
        <w:t>🔍 Key Findings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61DE3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FDA4DE">
            <w:r>
              <w:t>Vulnerability</w:t>
            </w:r>
          </w:p>
        </w:tc>
        <w:tc>
          <w:tcPr>
            <w:tcW w:w="4320" w:type="dxa"/>
          </w:tcPr>
          <w:p w14:paraId="2A1D4D77">
            <w:r>
              <w:t>Details</w:t>
            </w:r>
          </w:p>
        </w:tc>
      </w:tr>
      <w:tr w14:paraId="20FE23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896EF9E">
            <w:r>
              <w:t>Insecure Transmission</w:t>
            </w:r>
          </w:p>
        </w:tc>
        <w:tc>
          <w:tcPr>
            <w:tcW w:w="4320" w:type="dxa"/>
          </w:tcPr>
          <w:p w14:paraId="25743D14">
            <w:r>
              <w:t>Login credentials were transmitted in cleartext over HTTP.</w:t>
            </w:r>
          </w:p>
        </w:tc>
      </w:tr>
      <w:tr w14:paraId="7DEA64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AF9A0ED">
            <w:r>
              <w:t>No Encryption (No SSL/TLS)</w:t>
            </w:r>
          </w:p>
        </w:tc>
        <w:tc>
          <w:tcPr>
            <w:tcW w:w="4320" w:type="dxa"/>
          </w:tcPr>
          <w:p w14:paraId="1C2B9F00">
            <w:r>
              <w:t>The connection was not encrypted—making it easy to sniff.</w:t>
            </w:r>
          </w:p>
        </w:tc>
      </w:tr>
      <w:tr w14:paraId="20F50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2EE06F">
            <w:r>
              <w:t>Data Interception Risk</w:t>
            </w:r>
          </w:p>
        </w:tc>
        <w:tc>
          <w:tcPr>
            <w:tcW w:w="4320" w:type="dxa"/>
          </w:tcPr>
          <w:p w14:paraId="54E9A330">
            <w:r>
              <w:t>Anyone with access to the same network can intercept login credentials.</w:t>
            </w:r>
          </w:p>
        </w:tc>
      </w:tr>
    </w:tbl>
    <w:p w14:paraId="5BC7D1C8">
      <w:pPr>
        <w:pStyle w:val="2"/>
      </w:pPr>
      <w:r>
        <w:t>📉 Risk Assessment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C20A6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79FEDE">
            <w:r>
              <w:t>Factor</w:t>
            </w:r>
          </w:p>
        </w:tc>
        <w:tc>
          <w:tcPr>
            <w:tcW w:w="4320" w:type="dxa"/>
          </w:tcPr>
          <w:p w14:paraId="6639D6FC">
            <w:r>
              <w:t>Assessment</w:t>
            </w:r>
          </w:p>
        </w:tc>
      </w:tr>
      <w:tr w14:paraId="1E4BB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267D4A">
            <w:r>
              <w:t>Risk Level</w:t>
            </w:r>
          </w:p>
        </w:tc>
        <w:tc>
          <w:tcPr>
            <w:tcW w:w="4320" w:type="dxa"/>
          </w:tcPr>
          <w:p w14:paraId="562D4460">
            <w:r>
              <w:t>Critical</w:t>
            </w:r>
          </w:p>
        </w:tc>
      </w:tr>
      <w:tr w14:paraId="5F7433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DFC307">
            <w:r>
              <w:t>Impact</w:t>
            </w:r>
          </w:p>
        </w:tc>
        <w:tc>
          <w:tcPr>
            <w:tcW w:w="4320" w:type="dxa"/>
          </w:tcPr>
          <w:p w14:paraId="0435DFDD">
            <w:r>
              <w:t>Account Takeover, Credential Theft</w:t>
            </w:r>
          </w:p>
        </w:tc>
      </w:tr>
      <w:tr w14:paraId="638B4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114C12">
            <w:r>
              <w:t>Likelihood</w:t>
            </w:r>
          </w:p>
        </w:tc>
        <w:tc>
          <w:tcPr>
            <w:tcW w:w="4320" w:type="dxa"/>
          </w:tcPr>
          <w:p w14:paraId="45EF951F">
            <w:r>
              <w:t>High (on unsecured/public networks)</w:t>
            </w:r>
          </w:p>
        </w:tc>
      </w:tr>
      <w:tr w14:paraId="3F55E0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DB80F00">
            <w:r>
              <w:t>Exposure Scope</w:t>
            </w:r>
          </w:p>
        </w:tc>
        <w:tc>
          <w:tcPr>
            <w:tcW w:w="4320" w:type="dxa"/>
          </w:tcPr>
          <w:p w14:paraId="27E78C3C">
            <w:r>
              <w:t>All users logging in without HTTPS protection</w:t>
            </w:r>
          </w:p>
        </w:tc>
      </w:tr>
    </w:tbl>
    <w:p w14:paraId="21151944">
      <w:pPr>
        <w:pStyle w:val="2"/>
      </w:pPr>
      <w:r>
        <w:t>🔐 Recommendations</w:t>
      </w:r>
    </w:p>
    <w:p w14:paraId="3EF1C8EB">
      <w:r>
        <w:t>1. Enforce HTTPS Across All Pages</w:t>
      </w:r>
      <w:r>
        <w:br w:type="textWrapping"/>
      </w:r>
      <w:r>
        <w:t xml:space="preserve">   - Implement SSL/TLS to encrypt data in transit.</w:t>
      </w:r>
      <w:r>
        <w:br w:type="textWrapping"/>
      </w:r>
      <w:r>
        <w:t xml:space="preserve">   - Force HTTP to redirect to HTTPS automatically.</w:t>
      </w:r>
      <w:r>
        <w:br w:type="textWrapping"/>
      </w:r>
      <w:r>
        <w:br w:type="textWrapping"/>
      </w:r>
      <w:r>
        <w:t>2. Secure Authentication Practices</w:t>
      </w:r>
      <w:r>
        <w:br w:type="textWrapping"/>
      </w:r>
      <w:r>
        <w:t xml:space="preserve">   - Avoid using GET/POST parameters for sensitive information without encryption.</w:t>
      </w:r>
      <w:r>
        <w:br w:type="textWrapping"/>
      </w:r>
      <w:r>
        <w:t xml:space="preserve">   - Encourage password complexity and implement multi-factor authentication.</w:t>
      </w:r>
      <w:r>
        <w:br w:type="textWrapping"/>
      </w:r>
      <w:r>
        <w:br w:type="textWrapping"/>
      </w:r>
      <w:r>
        <w:t>3. User Education</w:t>
      </w:r>
      <w:r>
        <w:br w:type="textWrapping"/>
      </w:r>
      <w:r>
        <w:t xml:space="preserve">   - Notify users to avoid entering credentials on non-secure (HTTP) pages.</w:t>
      </w:r>
      <w:r>
        <w:br w:type="textWrapping"/>
      </w:r>
      <w:r>
        <w:t xml:space="preserve">   - Display browser security indicators and enforce secure session management.</w:t>
      </w:r>
      <w:r>
        <w:br w:type="textWrapping"/>
      </w:r>
      <w:r>
        <w:br w:type="textWrapping"/>
      </w:r>
      <w:r>
        <w:t>4. Infrastructure Hardening</w:t>
      </w:r>
      <w:r>
        <w:br w:type="textWrapping"/>
      </w:r>
      <w:r>
        <w:t xml:space="preserve">   - Disable HTTP access altogether.</w:t>
      </w:r>
      <w:r>
        <w:br w:type="textWrapping"/>
      </w:r>
      <w:r>
        <w:t xml:space="preserve">   - Monitor login endpoints for suspicious requests and brute-force attacks.</w:t>
      </w:r>
    </w:p>
    <w:p w14:paraId="48B38606">
      <w:pPr>
        <w:pStyle w:val="2"/>
      </w:pPr>
      <w:r>
        <w:t>✅ Conclusion</w:t>
      </w:r>
    </w:p>
    <w:p w14:paraId="2D9EA185">
      <w:r>
        <w:t>This simulation confirms that plaintext transmission of credentials over HTTP poses an immediate and critical risk. As a SOC Analyst and Security Tester, I have successfully demonstrated how this vulnerability can be exploited using Wireshark, and presented actionable remediation steps to improve data protection in web applications.</w:t>
      </w:r>
    </w:p>
    <w:p w14:paraId="309BF382">
      <w:pPr>
        <w:pStyle w:val="2"/>
      </w:pPr>
      <w:r>
        <w:t>📎 Appendix: Raw Packet Example</w:t>
      </w:r>
    </w:p>
    <w:p w14:paraId="1C4A63DF">
      <w:r>
        <w:t>POST /login.php HTTP/1.1</w:t>
      </w:r>
      <w:r>
        <w:br w:type="textWrapping"/>
      </w:r>
      <w:r>
        <w:t>Host: testphp.vulnweb.com</w:t>
      </w:r>
      <w:r>
        <w:br w:type="textWrapping"/>
      </w:r>
      <w:r>
        <w:t>Content-Type: application/x-www-form-urlencoded</w:t>
      </w:r>
      <w:r>
        <w:br w:type="textWrapping"/>
      </w:r>
      <w:r>
        <w:t>Content-Length: 29</w:t>
      </w:r>
      <w:r>
        <w:br w:type="textWrapping"/>
      </w:r>
      <w:r>
        <w:br w:type="textWrapping"/>
      </w:r>
      <w:r>
        <w:t>uname=admin&amp;pass=password1234</w:t>
      </w:r>
    </w:p>
    <w:p w14:paraId="58D6C741">
      <w:pPr>
        <w:pStyle w:val="156"/>
      </w:pPr>
      <w:r>
        <w:br w:type="textWrapping"/>
      </w:r>
      <w:r>
        <w:br w:type="textWrapping"/>
      </w:r>
      <w:r>
        <w:t>Report Prepared By:</w:t>
      </w:r>
    </w:p>
    <w:p w14:paraId="07829748">
      <w:r>
        <w:t>Samuel Adeduntan</w:t>
      </w:r>
      <w:r>
        <w:br w:type="textWrapping"/>
      </w:r>
      <w:r>
        <w:t xml:space="preserve">Cybersecurity Analyst </w:t>
      </w:r>
      <w:bookmarkStart w:id="0" w:name="_GoBack"/>
      <w:bookmarkEnd w:id="0"/>
      <w:r>
        <w:br w:type="textWrapping"/>
      </w:r>
      <w:r>
        <w:t>📧 adedunsam220@gmail.com | ☎️ +234-8152278751</w:t>
      </w:r>
      <w:r>
        <w:br w:type="textWrapping"/>
      </w:r>
      <w:r>
        <w:t>🔗 https://www.linkedin.com/in/samueladeduntan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28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DeLatris</cp:lastModifiedBy>
  <dcterms:modified xsi:type="dcterms:W3CDTF">2025-04-16T22:49:55Z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3EE2C16990124C97826AB66D1285B676_12</vt:lpwstr>
  </property>
</Properties>
</file>